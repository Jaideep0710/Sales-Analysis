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960" w:rsidRDefault="002B4CFA">
      <w:pPr>
        <w:pStyle w:val="Title"/>
      </w:pPr>
      <w:r>
        <w:t>Sales Analysis Report</w:t>
      </w:r>
    </w:p>
    <w:p w:rsidR="00254960" w:rsidRDefault="002B4CFA">
      <w:pPr>
        <w:pStyle w:val="Heading2"/>
      </w:pPr>
      <w:r>
        <w:t>Sales Analysis</w:t>
      </w:r>
    </w:p>
    <w:p w:rsidR="00254960" w:rsidRDefault="002B4CFA">
      <w:r>
        <w:t>import Necessary Libraries</w:t>
      </w:r>
    </w:p>
    <w:p w:rsidR="00254960" w:rsidRDefault="002B4CFA">
      <w:r>
        <w:t>python</w:t>
      </w:r>
      <w:r>
        <w:br/>
        <w:t>import pandas as pd</w:t>
      </w:r>
      <w:r>
        <w:br/>
        <w:t>import os</w:t>
      </w:r>
      <w:r>
        <w:br/>
      </w:r>
    </w:p>
    <w:p w:rsidR="00254960" w:rsidRDefault="002B4CFA">
      <w:r>
        <w:t>Task #1: Merge the 12 months of sales data into a single CSV file</w:t>
      </w:r>
    </w:p>
    <w:p w:rsidR="00254960" w:rsidRDefault="002B4CFA">
      <w:r>
        <w:t>```python</w:t>
      </w:r>
    </w:p>
    <w:p w:rsidR="00254960" w:rsidRDefault="002B4CFA">
      <w:pPr>
        <w:pStyle w:val="Heading1"/>
      </w:pPr>
      <w:r>
        <w:t>df= pd.readcsv('./SalesData/SalesApril2019.csv')</w:t>
      </w:r>
    </w:p>
    <w:p w:rsidR="004741CB" w:rsidRDefault="004741CB" w:rsidP="004741CB">
      <w:pPr>
        <w:spacing w:after="0"/>
        <w:rPr>
          <w:color w:val="000000" w:themeColor="text1"/>
        </w:rPr>
      </w:pPr>
      <w:r>
        <w:t>```python</w:t>
      </w:r>
    </w:p>
    <w:p w:rsidR="004741CB" w:rsidRPr="004741CB" w:rsidRDefault="004741CB" w:rsidP="004741CB">
      <w:pPr>
        <w:spacing w:after="0"/>
        <w:rPr>
          <w:color w:val="000000" w:themeColor="text1"/>
        </w:rPr>
      </w:pPr>
      <w:r w:rsidRPr="004741CB">
        <w:rPr>
          <w:color w:val="000000" w:themeColor="text1"/>
        </w:rPr>
        <w:t xml:space="preserve">files= [file for file in </w:t>
      </w:r>
      <w:proofErr w:type="spellStart"/>
      <w:proofErr w:type="gramStart"/>
      <w:r w:rsidRPr="004741CB">
        <w:rPr>
          <w:color w:val="000000" w:themeColor="text1"/>
        </w:rPr>
        <w:t>os.listdir</w:t>
      </w:r>
      <w:proofErr w:type="spellEnd"/>
      <w:proofErr w:type="gramEnd"/>
      <w:r w:rsidRPr="004741CB">
        <w:rPr>
          <w:color w:val="000000" w:themeColor="text1"/>
        </w:rPr>
        <w:t>('./</w:t>
      </w:r>
      <w:proofErr w:type="spellStart"/>
      <w:r w:rsidRPr="004741CB">
        <w:rPr>
          <w:color w:val="000000" w:themeColor="text1"/>
        </w:rPr>
        <w:t>Sales_Data</w:t>
      </w:r>
      <w:proofErr w:type="spellEnd"/>
      <w:r w:rsidRPr="004741CB">
        <w:rPr>
          <w:color w:val="000000" w:themeColor="text1"/>
        </w:rPr>
        <w:t>')]</w:t>
      </w:r>
    </w:p>
    <w:p w:rsidR="004741CB" w:rsidRPr="004741CB" w:rsidRDefault="004741CB" w:rsidP="004741CB">
      <w:pPr>
        <w:spacing w:after="0"/>
        <w:rPr>
          <w:color w:val="000000" w:themeColor="text1"/>
        </w:rPr>
      </w:pPr>
    </w:p>
    <w:p w:rsidR="004741CB" w:rsidRPr="004741CB" w:rsidRDefault="004741CB" w:rsidP="004741CB">
      <w:pPr>
        <w:spacing w:after="0"/>
        <w:rPr>
          <w:color w:val="000000" w:themeColor="text1"/>
        </w:rPr>
      </w:pPr>
      <w:proofErr w:type="spellStart"/>
      <w:r w:rsidRPr="004741CB">
        <w:rPr>
          <w:color w:val="000000" w:themeColor="text1"/>
        </w:rPr>
        <w:t>all_months_data</w:t>
      </w:r>
      <w:proofErr w:type="spellEnd"/>
      <w:r w:rsidRPr="004741CB">
        <w:rPr>
          <w:color w:val="000000" w:themeColor="text1"/>
        </w:rPr>
        <w:t>=</w:t>
      </w:r>
      <w:proofErr w:type="spellStart"/>
      <w:proofErr w:type="gramStart"/>
      <w:r w:rsidRPr="004741CB">
        <w:rPr>
          <w:color w:val="000000" w:themeColor="text1"/>
        </w:rPr>
        <w:t>pd.DataFrame</w:t>
      </w:r>
      <w:proofErr w:type="spellEnd"/>
      <w:proofErr w:type="gramEnd"/>
      <w:r w:rsidRPr="004741CB">
        <w:rPr>
          <w:color w:val="000000" w:themeColor="text1"/>
        </w:rPr>
        <w:t>()</w:t>
      </w:r>
    </w:p>
    <w:p w:rsidR="004741CB" w:rsidRPr="004741CB" w:rsidRDefault="004741CB" w:rsidP="004741CB">
      <w:pPr>
        <w:spacing w:after="0"/>
        <w:rPr>
          <w:color w:val="000000" w:themeColor="text1"/>
        </w:rPr>
      </w:pPr>
    </w:p>
    <w:p w:rsidR="004741CB" w:rsidRPr="004741CB" w:rsidRDefault="004741CB" w:rsidP="004741CB">
      <w:pPr>
        <w:spacing w:after="0"/>
        <w:rPr>
          <w:color w:val="000000" w:themeColor="text1"/>
        </w:rPr>
      </w:pPr>
      <w:r w:rsidRPr="004741CB">
        <w:rPr>
          <w:color w:val="000000" w:themeColor="text1"/>
        </w:rPr>
        <w:t>for file in files:</w:t>
      </w:r>
    </w:p>
    <w:p w:rsidR="004741CB" w:rsidRPr="004741CB" w:rsidRDefault="004741CB" w:rsidP="004741CB">
      <w:pPr>
        <w:spacing w:after="0"/>
        <w:rPr>
          <w:color w:val="000000" w:themeColor="text1"/>
        </w:rPr>
      </w:pPr>
      <w:r w:rsidRPr="004741CB">
        <w:rPr>
          <w:color w:val="000000" w:themeColor="text1"/>
        </w:rPr>
        <w:t xml:space="preserve">df = </w:t>
      </w:r>
      <w:proofErr w:type="spellStart"/>
      <w:proofErr w:type="gramStart"/>
      <w:r w:rsidRPr="004741CB">
        <w:rPr>
          <w:color w:val="000000" w:themeColor="text1"/>
        </w:rPr>
        <w:t>pd.read</w:t>
      </w:r>
      <w:proofErr w:type="gramEnd"/>
      <w:r w:rsidRPr="004741CB">
        <w:rPr>
          <w:color w:val="000000" w:themeColor="text1"/>
        </w:rPr>
        <w:t>_csv</w:t>
      </w:r>
      <w:proofErr w:type="spellEnd"/>
      <w:r w:rsidRPr="004741CB">
        <w:rPr>
          <w:color w:val="000000" w:themeColor="text1"/>
        </w:rPr>
        <w:t>('./</w:t>
      </w:r>
      <w:proofErr w:type="spellStart"/>
      <w:r w:rsidRPr="004741CB">
        <w:rPr>
          <w:color w:val="000000" w:themeColor="text1"/>
        </w:rPr>
        <w:t>Sales_Data</w:t>
      </w:r>
      <w:proofErr w:type="spellEnd"/>
      <w:r w:rsidRPr="004741CB">
        <w:rPr>
          <w:color w:val="000000" w:themeColor="text1"/>
        </w:rPr>
        <w:t>/'+file)</w:t>
      </w:r>
    </w:p>
    <w:p w:rsidR="004741CB" w:rsidRPr="004741CB" w:rsidRDefault="004741CB" w:rsidP="004741CB">
      <w:pPr>
        <w:spacing w:after="0"/>
        <w:rPr>
          <w:color w:val="000000" w:themeColor="text1"/>
        </w:rPr>
      </w:pPr>
      <w:proofErr w:type="spellStart"/>
      <w:r w:rsidRPr="004741CB">
        <w:rPr>
          <w:color w:val="000000" w:themeColor="text1"/>
        </w:rPr>
        <w:t>all_months_data</w:t>
      </w:r>
      <w:proofErr w:type="spellEnd"/>
      <w:r w:rsidRPr="004741CB">
        <w:rPr>
          <w:color w:val="000000" w:themeColor="text1"/>
        </w:rPr>
        <w:t xml:space="preserve"> = </w:t>
      </w:r>
      <w:proofErr w:type="spellStart"/>
      <w:proofErr w:type="gramStart"/>
      <w:r w:rsidRPr="004741CB">
        <w:rPr>
          <w:color w:val="000000" w:themeColor="text1"/>
        </w:rPr>
        <w:t>pd.concat</w:t>
      </w:r>
      <w:proofErr w:type="spellEnd"/>
      <w:proofErr w:type="gramEnd"/>
      <w:r w:rsidRPr="004741CB">
        <w:rPr>
          <w:color w:val="000000" w:themeColor="text1"/>
        </w:rPr>
        <w:t>([</w:t>
      </w:r>
      <w:proofErr w:type="spellStart"/>
      <w:r w:rsidRPr="004741CB">
        <w:rPr>
          <w:color w:val="000000" w:themeColor="text1"/>
        </w:rPr>
        <w:t>all_months_data,df</w:t>
      </w:r>
      <w:proofErr w:type="spellEnd"/>
      <w:r w:rsidRPr="004741CB">
        <w:rPr>
          <w:color w:val="000000" w:themeColor="text1"/>
        </w:rPr>
        <w:t>])</w:t>
      </w:r>
    </w:p>
    <w:p w:rsidR="004741CB" w:rsidRPr="004741CB" w:rsidRDefault="004741CB" w:rsidP="004741CB">
      <w:pPr>
        <w:spacing w:after="0"/>
        <w:rPr>
          <w:color w:val="000000" w:themeColor="text1"/>
        </w:rPr>
      </w:pPr>
    </w:p>
    <w:p w:rsidR="004741CB" w:rsidRPr="004741CB" w:rsidRDefault="004741CB" w:rsidP="004741CB">
      <w:pPr>
        <w:spacing w:after="0"/>
        <w:rPr>
          <w:color w:val="000000" w:themeColor="text1"/>
        </w:rPr>
      </w:pPr>
      <w:proofErr w:type="spellStart"/>
      <w:r w:rsidRPr="004741CB">
        <w:rPr>
          <w:color w:val="000000" w:themeColor="text1"/>
        </w:rPr>
        <w:t>all_months_</w:t>
      </w:r>
      <w:proofErr w:type="gramStart"/>
      <w:r w:rsidRPr="004741CB">
        <w:rPr>
          <w:color w:val="000000" w:themeColor="text1"/>
        </w:rPr>
        <w:t>data.head</w:t>
      </w:r>
      <w:proofErr w:type="spellEnd"/>
      <w:proofErr w:type="gramEnd"/>
      <w:r w:rsidRPr="004741CB">
        <w:rPr>
          <w:color w:val="000000" w:themeColor="text1"/>
        </w:rPr>
        <w:t>()</w:t>
      </w:r>
    </w:p>
    <w:p w:rsidR="004741CB" w:rsidRPr="004741CB" w:rsidRDefault="004741CB" w:rsidP="004741CB">
      <w:pPr>
        <w:spacing w:after="0"/>
        <w:rPr>
          <w:color w:val="000000" w:themeColor="text1"/>
        </w:rPr>
      </w:pPr>
    </w:p>
    <w:p w:rsidR="004741CB" w:rsidRPr="004741CB" w:rsidRDefault="004741CB" w:rsidP="004741CB">
      <w:pPr>
        <w:spacing w:after="0"/>
        <w:rPr>
          <w:color w:val="000000" w:themeColor="text1"/>
        </w:rPr>
      </w:pPr>
      <w:proofErr w:type="spellStart"/>
      <w:r w:rsidRPr="004741CB">
        <w:rPr>
          <w:color w:val="000000" w:themeColor="text1"/>
        </w:rPr>
        <w:t>all_months_data.to_csv</w:t>
      </w:r>
      <w:proofErr w:type="spellEnd"/>
      <w:r w:rsidRPr="004741CB">
        <w:rPr>
          <w:color w:val="000000" w:themeColor="text1"/>
        </w:rPr>
        <w:t>('</w:t>
      </w:r>
      <w:proofErr w:type="spellStart"/>
      <w:r w:rsidRPr="004741CB">
        <w:rPr>
          <w:color w:val="000000" w:themeColor="text1"/>
        </w:rPr>
        <w:t>all_data.csv</w:t>
      </w:r>
      <w:proofErr w:type="gramStart"/>
      <w:r w:rsidRPr="004741CB">
        <w:rPr>
          <w:color w:val="000000" w:themeColor="text1"/>
        </w:rPr>
        <w:t>',index</w:t>
      </w:r>
      <w:proofErr w:type="spellEnd"/>
      <w:proofErr w:type="gramEnd"/>
      <w:r w:rsidRPr="004741CB">
        <w:rPr>
          <w:color w:val="000000" w:themeColor="text1"/>
        </w:rPr>
        <w:t>=False)</w:t>
      </w:r>
    </w:p>
    <w:p w:rsidR="004741CB" w:rsidRPr="004741CB" w:rsidRDefault="004741CB" w:rsidP="004741CB">
      <w:pPr>
        <w:spacing w:after="0"/>
        <w:rPr>
          <w:color w:val="000000" w:themeColor="text1"/>
        </w:rPr>
      </w:pPr>
    </w:p>
    <w:p w:rsidR="004741CB" w:rsidRDefault="004741CB" w:rsidP="004741CB">
      <w:pPr>
        <w:spacing w:after="0"/>
        <w:rPr>
          <w:color w:val="000000" w:themeColor="text1"/>
        </w:rPr>
      </w:pPr>
      <w:r w:rsidRPr="004741CB">
        <w:rPr>
          <w:color w:val="000000" w:themeColor="text1"/>
        </w:rPr>
        <w:t>all_data=</w:t>
      </w:r>
      <w:proofErr w:type="spellStart"/>
      <w:proofErr w:type="gramStart"/>
      <w:r w:rsidRPr="004741CB">
        <w:rPr>
          <w:color w:val="000000" w:themeColor="text1"/>
        </w:rPr>
        <w:t>pd.read</w:t>
      </w:r>
      <w:proofErr w:type="gramEnd"/>
      <w:r w:rsidRPr="004741CB">
        <w:rPr>
          <w:color w:val="000000" w:themeColor="text1"/>
        </w:rPr>
        <w:t>_csv</w:t>
      </w:r>
      <w:proofErr w:type="spellEnd"/>
      <w:r w:rsidRPr="004741CB">
        <w:rPr>
          <w:color w:val="000000" w:themeColor="text1"/>
        </w:rPr>
        <w:t>('all_data.csv')</w:t>
      </w:r>
    </w:p>
    <w:p w:rsidR="00CC3682" w:rsidRDefault="002B4CFA" w:rsidP="004741CB">
      <w:pPr>
        <w:spacing w:after="0"/>
        <w:rPr>
          <w:color w:val="000000" w:themeColor="text1"/>
        </w:rPr>
      </w:pPr>
      <w:r w:rsidRPr="004741CB">
        <w:rPr>
          <w:color w:val="000000" w:themeColor="text1"/>
        </w:rPr>
        <w:t>```</w:t>
      </w:r>
    </w:p>
    <w:p w:rsidR="00254960" w:rsidRPr="004741CB" w:rsidRDefault="002B4CFA" w:rsidP="004741CB">
      <w:pPr>
        <w:spacing w:after="0"/>
        <w:rPr>
          <w:color w:val="000000" w:themeColor="text1"/>
        </w:rPr>
      </w:pPr>
      <w:r>
        <w:t>python</w:t>
      </w:r>
      <w:r>
        <w:br/>
      </w:r>
      <w:proofErr w:type="spellStart"/>
      <w:r w:rsidRPr="004741CB">
        <w:rPr>
          <w:color w:val="4F81BD" w:themeColor="accent1"/>
        </w:rPr>
        <w:t>all_</w:t>
      </w:r>
      <w:proofErr w:type="gramStart"/>
      <w:r w:rsidRPr="004741CB">
        <w:rPr>
          <w:color w:val="4F81BD" w:themeColor="accent1"/>
        </w:rPr>
        <w:t>data.head</w:t>
      </w:r>
      <w:proofErr w:type="spellEnd"/>
      <w:proofErr w:type="gramEnd"/>
      <w:r w:rsidRPr="004741CB">
        <w:rPr>
          <w:color w:val="4F81BD" w:themeColor="accent1"/>
        </w:rPr>
        <w:t>()</w:t>
      </w:r>
      <w:r>
        <w:br/>
      </w:r>
    </w:p>
    <w:p w:rsidR="00254960" w:rsidRDefault="002B4CFA">
      <w:r>
        <w:t>python</w:t>
      </w:r>
      <w:r>
        <w:br/>
      </w:r>
      <w:r w:rsidRPr="004741CB">
        <w:rPr>
          <w:color w:val="4F81BD" w:themeColor="accent1"/>
        </w:rPr>
        <w:t>all_</w:t>
      </w:r>
      <w:proofErr w:type="gramStart"/>
      <w:r w:rsidRPr="004741CB">
        <w:rPr>
          <w:color w:val="4F81BD" w:themeColor="accent1"/>
        </w:rPr>
        <w:t>data.isna</w:t>
      </w:r>
      <w:proofErr w:type="gramEnd"/>
      <w:r w:rsidRPr="004741CB">
        <w:rPr>
          <w:color w:val="4F81BD" w:themeColor="accent1"/>
        </w:rPr>
        <w:t>().sum()</w:t>
      </w:r>
    </w:p>
    <w:p w:rsidR="00CC3682" w:rsidRDefault="002B4CFA" w:rsidP="00CC3682">
      <w:r w:rsidRPr="002B4CFA">
        <w:rPr>
          <w:rFonts w:ascii="Courier New" w:eastAsia="Courier New" w:hAnsi="Courier New"/>
          <w:sz w:val="20"/>
        </w:rPr>
        <w:t>Order ID            545</w:t>
      </w:r>
      <w:r w:rsidRPr="002B4CFA">
        <w:rPr>
          <w:rFonts w:ascii="Courier New" w:eastAsia="Courier New" w:hAnsi="Courier New"/>
          <w:sz w:val="20"/>
        </w:rPr>
        <w:br/>
        <w:t>Product             545</w:t>
      </w:r>
      <w:r w:rsidRPr="002B4CFA">
        <w:rPr>
          <w:rFonts w:ascii="Courier New" w:eastAsia="Courier New" w:hAnsi="Courier New"/>
          <w:sz w:val="20"/>
        </w:rPr>
        <w:br/>
        <w:t>Quantity Ordered    545</w:t>
      </w:r>
      <w:r w:rsidRPr="002B4CFA">
        <w:rPr>
          <w:rFonts w:ascii="Courier New" w:eastAsia="Courier New" w:hAnsi="Courier New"/>
          <w:sz w:val="20"/>
        </w:rPr>
        <w:br/>
        <w:t>Price Each          545</w:t>
      </w:r>
      <w:r w:rsidRPr="002B4CFA">
        <w:rPr>
          <w:rFonts w:ascii="Courier New" w:eastAsia="Courier New" w:hAnsi="Courier New"/>
          <w:sz w:val="20"/>
        </w:rPr>
        <w:br/>
        <w:t>Order Date          545</w:t>
      </w:r>
      <w:r w:rsidRPr="002B4CFA">
        <w:rPr>
          <w:rFonts w:ascii="Courier New" w:eastAsia="Courier New" w:hAnsi="Courier New"/>
          <w:sz w:val="20"/>
        </w:rPr>
        <w:br/>
        <w:t>Purchase Address    545</w:t>
      </w:r>
      <w:bookmarkStart w:id="0" w:name="_GoBack"/>
      <w:bookmarkEnd w:id="0"/>
      <w:r>
        <w:rPr>
          <w:rFonts w:ascii="Courier New" w:eastAsia="Courier New" w:hAnsi="Courier New"/>
          <w:sz w:val="20"/>
        </w:rPr>
        <w:br/>
      </w:r>
    </w:p>
    <w:p w:rsidR="00254960" w:rsidRPr="00CC3682" w:rsidRDefault="002B4CFA" w:rsidP="00CC3682">
      <w:pPr>
        <w:rPr>
          <w:b/>
          <w:sz w:val="28"/>
          <w:szCs w:val="28"/>
        </w:rPr>
      </w:pPr>
      <w:r w:rsidRPr="00CC3682">
        <w:rPr>
          <w:b/>
          <w:sz w:val="28"/>
          <w:szCs w:val="28"/>
        </w:rPr>
        <w:lastRenderedPageBreak/>
        <w:t>Clean Up the data</w:t>
      </w:r>
    </w:p>
    <w:p w:rsidR="00254960" w:rsidRPr="00CC3682" w:rsidRDefault="002B4CFA">
      <w:pPr>
        <w:rPr>
          <w:b/>
        </w:rPr>
      </w:pPr>
      <w:proofErr w:type="spellStart"/>
      <w:r w:rsidRPr="00CC3682">
        <w:rPr>
          <w:b/>
        </w:rPr>
        <w:t>D</w:t>
      </w:r>
      <w:r w:rsidRPr="00CC3682">
        <w:rPr>
          <w:b/>
        </w:rPr>
        <w:t>rop</w:t>
      </w:r>
      <w:proofErr w:type="spellEnd"/>
      <w:r w:rsidRPr="00CC3682">
        <w:rPr>
          <w:b/>
        </w:rPr>
        <w:t xml:space="preserve"> row</w:t>
      </w:r>
      <w:r w:rsidRPr="00CC3682">
        <w:rPr>
          <w:b/>
        </w:rPr>
        <w:t>s of NAN</w:t>
      </w:r>
    </w:p>
    <w:p w:rsidR="004741CB" w:rsidRPr="004741CB" w:rsidRDefault="002B4CFA" w:rsidP="004741CB">
      <w:pPr>
        <w:spacing w:after="0"/>
        <w:rPr>
          <w:color w:val="4F81BD" w:themeColor="accent1"/>
        </w:rPr>
      </w:pPr>
      <w:r>
        <w:t>```python</w:t>
      </w:r>
      <w:r>
        <w:br/>
      </w:r>
      <w:r w:rsidR="004741CB" w:rsidRPr="004741CB">
        <w:rPr>
          <w:color w:val="4F81BD" w:themeColor="accent1"/>
        </w:rPr>
        <w:t>nan_df = all_data[</w:t>
      </w:r>
      <w:proofErr w:type="spellStart"/>
      <w:r w:rsidR="004741CB" w:rsidRPr="004741CB">
        <w:rPr>
          <w:color w:val="4F81BD" w:themeColor="accent1"/>
        </w:rPr>
        <w:t>all_</w:t>
      </w:r>
      <w:proofErr w:type="gramStart"/>
      <w:r w:rsidR="004741CB" w:rsidRPr="004741CB">
        <w:rPr>
          <w:color w:val="4F81BD" w:themeColor="accent1"/>
        </w:rPr>
        <w:t>data.isna</w:t>
      </w:r>
      <w:proofErr w:type="spellEnd"/>
      <w:proofErr w:type="gramEnd"/>
      <w:r w:rsidR="004741CB" w:rsidRPr="004741CB">
        <w:rPr>
          <w:color w:val="4F81BD" w:themeColor="accent1"/>
        </w:rPr>
        <w:t>().any(axis=1)]</w:t>
      </w:r>
    </w:p>
    <w:p w:rsidR="004741CB" w:rsidRPr="004741CB" w:rsidRDefault="004741CB" w:rsidP="004741CB">
      <w:pPr>
        <w:spacing w:after="0"/>
        <w:rPr>
          <w:color w:val="4F81BD" w:themeColor="accent1"/>
        </w:rPr>
      </w:pPr>
      <w:r w:rsidRPr="004741CB">
        <w:rPr>
          <w:color w:val="4F81BD" w:themeColor="accent1"/>
        </w:rPr>
        <w:t>display(nan_</w:t>
      </w:r>
      <w:proofErr w:type="gramStart"/>
      <w:r w:rsidRPr="004741CB">
        <w:rPr>
          <w:color w:val="4F81BD" w:themeColor="accent1"/>
        </w:rPr>
        <w:t>df.head</w:t>
      </w:r>
      <w:proofErr w:type="gramEnd"/>
      <w:r w:rsidRPr="004741CB">
        <w:rPr>
          <w:color w:val="4F81BD" w:themeColor="accent1"/>
        </w:rPr>
        <w:t>())</w:t>
      </w:r>
    </w:p>
    <w:p w:rsidR="004741CB" w:rsidRPr="004741CB" w:rsidRDefault="004741CB" w:rsidP="004741CB">
      <w:pPr>
        <w:spacing w:after="0"/>
        <w:rPr>
          <w:color w:val="4F81BD" w:themeColor="accent1"/>
        </w:rPr>
      </w:pPr>
    </w:p>
    <w:p w:rsidR="004741CB" w:rsidRPr="004741CB" w:rsidRDefault="004741CB" w:rsidP="004741CB">
      <w:pPr>
        <w:spacing w:after="0"/>
        <w:rPr>
          <w:color w:val="4F81BD" w:themeColor="accent1"/>
        </w:rPr>
      </w:pPr>
      <w:r w:rsidRPr="004741CB">
        <w:rPr>
          <w:color w:val="4F81BD" w:themeColor="accent1"/>
        </w:rPr>
        <w:t>all_data = all_</w:t>
      </w:r>
      <w:proofErr w:type="gramStart"/>
      <w:r w:rsidRPr="004741CB">
        <w:rPr>
          <w:color w:val="4F81BD" w:themeColor="accent1"/>
        </w:rPr>
        <w:t>data.dropna</w:t>
      </w:r>
      <w:proofErr w:type="gramEnd"/>
      <w:r w:rsidRPr="004741CB">
        <w:rPr>
          <w:color w:val="4F81BD" w:themeColor="accent1"/>
        </w:rPr>
        <w:t>(how='all')</w:t>
      </w:r>
    </w:p>
    <w:p w:rsidR="00254960" w:rsidRDefault="004741CB" w:rsidP="004741CB">
      <w:pPr>
        <w:spacing w:after="0"/>
      </w:pPr>
      <w:proofErr w:type="spellStart"/>
      <w:r w:rsidRPr="004741CB">
        <w:rPr>
          <w:color w:val="4F81BD" w:themeColor="accent1"/>
        </w:rPr>
        <w:t>all_</w:t>
      </w:r>
      <w:proofErr w:type="gramStart"/>
      <w:r w:rsidRPr="004741CB">
        <w:rPr>
          <w:color w:val="4F81BD" w:themeColor="accent1"/>
        </w:rPr>
        <w:t>data.head</w:t>
      </w:r>
      <w:proofErr w:type="spellEnd"/>
      <w:proofErr w:type="gramEnd"/>
      <w:r w:rsidRPr="004741CB">
        <w:rPr>
          <w:color w:val="4F81BD" w:themeColor="accent1"/>
        </w:rPr>
        <w:t>()</w:t>
      </w:r>
      <w:r w:rsidR="002B4CFA">
        <w:br/>
        <w:t>```</w:t>
      </w:r>
    </w:p>
    <w:p w:rsidR="00254960" w:rsidRDefault="002B4CFA">
      <w:r>
        <w:t>F</w:t>
      </w:r>
      <w:r>
        <w:t>ind 'OR' and delete it</w:t>
      </w:r>
    </w:p>
    <w:p w:rsidR="00254960" w:rsidRDefault="002B4CFA">
      <w:r>
        <w:t>```python</w:t>
      </w:r>
      <w:r>
        <w:br/>
      </w:r>
      <w:r w:rsidRPr="004741CB">
        <w:rPr>
          <w:color w:val="4F81BD" w:themeColor="accent1"/>
        </w:rPr>
        <w:t>all</w:t>
      </w:r>
      <w:r w:rsidR="004741CB">
        <w:rPr>
          <w:color w:val="4F81BD" w:themeColor="accent1"/>
        </w:rPr>
        <w:t>_</w:t>
      </w:r>
      <w:r w:rsidRPr="004741CB">
        <w:rPr>
          <w:color w:val="4F81BD" w:themeColor="accent1"/>
        </w:rPr>
        <w:t>data = all</w:t>
      </w:r>
      <w:r w:rsidR="004741CB">
        <w:rPr>
          <w:color w:val="4F81BD" w:themeColor="accent1"/>
        </w:rPr>
        <w:t>_</w:t>
      </w:r>
      <w:proofErr w:type="gramStart"/>
      <w:r w:rsidRPr="004741CB">
        <w:rPr>
          <w:color w:val="4F81BD" w:themeColor="accent1"/>
        </w:rPr>
        <w:t>data</w:t>
      </w:r>
      <w:r w:rsidRPr="004741CB">
        <w:rPr>
          <w:color w:val="4F81BD" w:themeColor="accent1"/>
        </w:rPr>
        <w:t>[</w:t>
      </w:r>
      <w:proofErr w:type="gramEnd"/>
      <w:r w:rsidRPr="004741CB">
        <w:rPr>
          <w:color w:val="4F81BD" w:themeColor="accent1"/>
        </w:rPr>
        <w:t>all_data['Order Date'].str[0:2] != 'Or'</w:t>
      </w:r>
      <w:r>
        <w:t>]</w:t>
      </w:r>
    </w:p>
    <w:p w:rsidR="00254960" w:rsidRDefault="002B4CFA">
      <w:r>
        <w:t>`</w:t>
      </w:r>
      <w:r>
        <w:t>``</w:t>
      </w:r>
    </w:p>
    <w:p w:rsidR="00254960" w:rsidRDefault="002B4CFA">
      <w:r w:rsidRPr="00CC3682">
        <w:t>python</w:t>
      </w:r>
      <w:r w:rsidRPr="00CC3682">
        <w:rPr>
          <w:color w:val="4F81BD" w:themeColor="accent1"/>
        </w:rPr>
        <w:br/>
        <w:t>all_data['M</w:t>
      </w:r>
      <w:r w:rsidRPr="00CC3682">
        <w:rPr>
          <w:color w:val="4F81BD" w:themeColor="accent1"/>
        </w:rPr>
        <w:t>onth'] = all_data['Month'].astype('int32')</w:t>
      </w:r>
      <w:r w:rsidRPr="00CC3682">
        <w:rPr>
          <w:color w:val="4F81BD" w:themeColor="accent1"/>
        </w:rPr>
        <w:br/>
        <w:t>all_data['Month'] = all_data['Month'].astype('int32')</w:t>
      </w:r>
      <w:r w:rsidRPr="00CC3682">
        <w:rPr>
          <w:color w:val="4F81BD" w:themeColor="accent1"/>
        </w:rPr>
        <w:br/>
        <w:t>all_data.head()</w:t>
      </w:r>
      <w:r>
        <w:br/>
      </w:r>
    </w:p>
    <w:p w:rsidR="00254960" w:rsidRDefault="002B4CFA">
      <w:r>
        <w:t>Convert Colums to the correcct type</w:t>
      </w:r>
    </w:p>
    <w:p w:rsidR="00254960" w:rsidRDefault="002B4CFA">
      <w:r>
        <w:t>python</w:t>
      </w:r>
      <w:r>
        <w:br/>
      </w:r>
      <w:r w:rsidRPr="00CC3682">
        <w:rPr>
          <w:color w:val="943634" w:themeColor="accent2" w:themeShade="BF"/>
        </w:rPr>
        <w:t>all_data['Quantity Ordered'] = pd.to_numeric(all_data['Quantity Ordered'])</w:t>
      </w:r>
      <w:r w:rsidRPr="00CC3682">
        <w:rPr>
          <w:color w:val="943634" w:themeColor="accent2" w:themeShade="BF"/>
        </w:rPr>
        <w:br/>
        <w:t>all_data['Price Each'] =</w:t>
      </w:r>
      <w:r w:rsidRPr="00CC3682">
        <w:rPr>
          <w:color w:val="943634" w:themeColor="accent2" w:themeShade="BF"/>
        </w:rPr>
        <w:t xml:space="preserve"> pd.to_numeric(all_data['Price Each'])</w:t>
      </w:r>
      <w:r w:rsidRPr="00CC3682">
        <w:rPr>
          <w:color w:val="943634" w:themeColor="accent2" w:themeShade="BF"/>
        </w:rPr>
        <w:br/>
        <w:t>all_data.head()</w:t>
      </w:r>
      <w:r>
        <w:br/>
      </w:r>
    </w:p>
    <w:p w:rsidR="00254960" w:rsidRDefault="002B4CFA">
      <w:pPr>
        <w:pStyle w:val="Heading1"/>
      </w:pPr>
      <w:r>
        <w:t>Augment data with additional columns</w:t>
      </w:r>
    </w:p>
    <w:p w:rsidR="00254960" w:rsidRDefault="002B4CFA">
      <w:pPr>
        <w:pStyle w:val="Heading3"/>
      </w:pPr>
      <w:r>
        <w:t>Task2 Add Column Column</w:t>
      </w:r>
    </w:p>
    <w:p w:rsidR="00254960" w:rsidRPr="00CC3682" w:rsidRDefault="002B4CFA">
      <w:pPr>
        <w:rPr>
          <w:color w:val="943634" w:themeColor="accent2" w:themeShade="BF"/>
        </w:rPr>
      </w:pPr>
      <w:r w:rsidRPr="00CC3682">
        <w:rPr>
          <w:color w:val="943634" w:themeColor="accent2" w:themeShade="BF"/>
        </w:rPr>
        <w:t>```python</w:t>
      </w:r>
      <w:r w:rsidRPr="00CC3682">
        <w:rPr>
          <w:color w:val="943634" w:themeColor="accent2" w:themeShade="BF"/>
        </w:rPr>
        <w:br/>
        <w:t>all</w:t>
      </w:r>
      <w:r w:rsidR="00CC3682" w:rsidRPr="00CC3682">
        <w:rPr>
          <w:color w:val="943634" w:themeColor="accent2" w:themeShade="BF"/>
        </w:rPr>
        <w:t>_</w:t>
      </w:r>
      <w:r w:rsidRPr="00CC3682">
        <w:rPr>
          <w:color w:val="943634" w:themeColor="accent2" w:themeShade="BF"/>
        </w:rPr>
        <w:t>data['Month'] = all</w:t>
      </w:r>
      <w:r w:rsidR="00CC3682" w:rsidRPr="00CC3682">
        <w:rPr>
          <w:color w:val="943634" w:themeColor="accent2" w:themeShade="BF"/>
        </w:rPr>
        <w:t>_</w:t>
      </w:r>
      <w:proofErr w:type="gramStart"/>
      <w:r w:rsidRPr="00CC3682">
        <w:rPr>
          <w:color w:val="943634" w:themeColor="accent2" w:themeShade="BF"/>
        </w:rPr>
        <w:t>data[</w:t>
      </w:r>
      <w:proofErr w:type="gramEnd"/>
      <w:r w:rsidRPr="00CC3682">
        <w:rPr>
          <w:color w:val="943634" w:themeColor="accent2" w:themeShade="BF"/>
        </w:rPr>
        <w:t>'Order Date'].str[0:2]</w:t>
      </w:r>
    </w:p>
    <w:p w:rsidR="00254960" w:rsidRDefault="002B4CFA">
      <w:r>
        <w:t>```</w:t>
      </w:r>
    </w:p>
    <w:p w:rsidR="00254960" w:rsidRDefault="002B4CFA">
      <w:r>
        <w:t>python</w:t>
      </w:r>
      <w:r>
        <w:br/>
        <w:t>all_data.head()</w:t>
      </w:r>
      <w:r>
        <w:br/>
      </w:r>
    </w:p>
    <w:p w:rsidR="00254960" w:rsidRPr="00CC3682" w:rsidRDefault="002B4CFA">
      <w:pPr>
        <w:rPr>
          <w:b/>
          <w:sz w:val="28"/>
          <w:szCs w:val="28"/>
        </w:rPr>
      </w:pPr>
      <w:r w:rsidRPr="00CC3682">
        <w:rPr>
          <w:b/>
          <w:sz w:val="28"/>
          <w:szCs w:val="28"/>
        </w:rPr>
        <w:t>Task3: Add a sales column</w:t>
      </w:r>
    </w:p>
    <w:p w:rsidR="00254960" w:rsidRDefault="002B4CFA">
      <w:r>
        <w:lastRenderedPageBreak/>
        <w:t>python</w:t>
      </w:r>
      <w:r>
        <w:br/>
      </w:r>
      <w:r w:rsidRPr="00CC3682">
        <w:rPr>
          <w:color w:val="943634" w:themeColor="accent2" w:themeShade="BF"/>
        </w:rPr>
        <w:t xml:space="preserve">all_data['Sales'] </w:t>
      </w:r>
      <w:r w:rsidRPr="00CC3682">
        <w:rPr>
          <w:color w:val="943634" w:themeColor="accent2" w:themeShade="BF"/>
        </w:rPr>
        <w:t>= all_</w:t>
      </w:r>
      <w:proofErr w:type="gramStart"/>
      <w:r w:rsidRPr="00CC3682">
        <w:rPr>
          <w:color w:val="943634" w:themeColor="accent2" w:themeShade="BF"/>
        </w:rPr>
        <w:t>data[</w:t>
      </w:r>
      <w:proofErr w:type="gramEnd"/>
      <w:r w:rsidRPr="00CC3682">
        <w:rPr>
          <w:color w:val="943634" w:themeColor="accent2" w:themeShade="BF"/>
        </w:rPr>
        <w:t>'Quantity Ordered'] *  all_data['Price Each']</w:t>
      </w:r>
      <w:r w:rsidRPr="00CC3682">
        <w:rPr>
          <w:color w:val="943634" w:themeColor="accent2" w:themeShade="BF"/>
        </w:rPr>
        <w:br/>
        <w:t>all_data.head()</w:t>
      </w:r>
      <w:r>
        <w:br/>
      </w:r>
    </w:p>
    <w:p w:rsidR="00254960" w:rsidRPr="00CC3682" w:rsidRDefault="002B4CFA">
      <w:pPr>
        <w:rPr>
          <w:b/>
          <w:sz w:val="28"/>
          <w:szCs w:val="28"/>
        </w:rPr>
      </w:pPr>
      <w:r w:rsidRPr="00CC3682">
        <w:rPr>
          <w:b/>
          <w:sz w:val="28"/>
          <w:szCs w:val="28"/>
        </w:rPr>
        <w:t>Add city Columns</w:t>
      </w:r>
    </w:p>
    <w:p w:rsidR="00254960" w:rsidRDefault="002B4CFA">
      <w:r>
        <w:t>```python</w:t>
      </w:r>
    </w:p>
    <w:p w:rsidR="00CC3682" w:rsidRDefault="00CC3682">
      <w:pPr>
        <w:pStyle w:val="Heading1"/>
        <w:rPr>
          <w:b w:val="0"/>
          <w:color w:val="943634" w:themeColor="accent2" w:themeShade="BF"/>
        </w:rPr>
      </w:pPr>
      <w:r w:rsidRPr="00CC3682">
        <w:rPr>
          <w:b w:val="0"/>
          <w:color w:val="943634" w:themeColor="accent2" w:themeShade="BF"/>
        </w:rPr>
        <w:t>A</w:t>
      </w:r>
      <w:r w:rsidR="002B4CFA" w:rsidRPr="00CC3682">
        <w:rPr>
          <w:b w:val="0"/>
          <w:color w:val="943634" w:themeColor="accent2" w:themeShade="BF"/>
        </w:rPr>
        <w:t>ll</w:t>
      </w:r>
      <w:r w:rsidRPr="00CC3682">
        <w:rPr>
          <w:b w:val="0"/>
          <w:color w:val="943634" w:themeColor="accent2" w:themeShade="BF"/>
        </w:rPr>
        <w:t>_</w:t>
      </w:r>
      <w:r w:rsidR="002B4CFA" w:rsidRPr="00CC3682">
        <w:rPr>
          <w:b w:val="0"/>
          <w:color w:val="943634" w:themeColor="accent2" w:themeShade="BF"/>
        </w:rPr>
        <w:t>data[['</w:t>
      </w:r>
      <w:proofErr w:type="spellStart"/>
      <w:r w:rsidR="002B4CFA" w:rsidRPr="00CC3682">
        <w:rPr>
          <w:b w:val="0"/>
          <w:color w:val="943634" w:themeColor="accent2" w:themeShade="BF"/>
        </w:rPr>
        <w:t>Street','City','State</w:t>
      </w:r>
      <w:proofErr w:type="spellEnd"/>
      <w:r w:rsidR="002B4CFA" w:rsidRPr="00CC3682">
        <w:rPr>
          <w:b w:val="0"/>
          <w:color w:val="943634" w:themeColor="accent2" w:themeShade="BF"/>
        </w:rPr>
        <w:t>'</w:t>
      </w:r>
      <w:proofErr w:type="gramStart"/>
      <w:r w:rsidR="002B4CFA" w:rsidRPr="00CC3682">
        <w:rPr>
          <w:b w:val="0"/>
          <w:color w:val="943634" w:themeColor="accent2" w:themeShade="BF"/>
        </w:rPr>
        <w:t>]]=</w:t>
      </w:r>
      <w:proofErr w:type="gramEnd"/>
      <w:r w:rsidR="002B4CFA" w:rsidRPr="00CC3682">
        <w:rPr>
          <w:b w:val="0"/>
          <w:color w:val="943634" w:themeColor="accent2" w:themeShade="BF"/>
        </w:rPr>
        <w:t>alldata['Purchase Address'].</w:t>
      </w:r>
      <w:proofErr w:type="spellStart"/>
      <w:r w:rsidR="002B4CFA" w:rsidRPr="00CC3682">
        <w:rPr>
          <w:b w:val="0"/>
          <w:color w:val="943634" w:themeColor="accent2" w:themeShade="BF"/>
        </w:rPr>
        <w:t>str.split</w:t>
      </w:r>
      <w:proofErr w:type="spellEnd"/>
      <w:r w:rsidR="002B4CFA" w:rsidRPr="00CC3682">
        <w:rPr>
          <w:b w:val="0"/>
          <w:color w:val="943634" w:themeColor="accent2" w:themeShade="BF"/>
        </w:rPr>
        <w:t>(',', expand=True)</w:t>
      </w:r>
    </w:p>
    <w:p w:rsidR="00254960" w:rsidRPr="00CC3682" w:rsidRDefault="002B4CFA">
      <w:pPr>
        <w:pStyle w:val="Heading1"/>
        <w:rPr>
          <w:b w:val="0"/>
          <w:color w:val="943634" w:themeColor="accent2" w:themeShade="BF"/>
        </w:rPr>
      </w:pPr>
      <w:proofErr w:type="gramStart"/>
      <w:r>
        <w:t>use .apply</w:t>
      </w:r>
      <w:proofErr w:type="gramEnd"/>
      <w:r>
        <w:t>()</w:t>
      </w:r>
    </w:p>
    <w:p w:rsidR="00254960" w:rsidRPr="00CC3682" w:rsidRDefault="002B4CFA">
      <w:pPr>
        <w:rPr>
          <w:color w:val="984806" w:themeColor="accent6" w:themeShade="80"/>
        </w:rPr>
      </w:pPr>
      <w:r w:rsidRPr="00CC3682">
        <w:rPr>
          <w:color w:val="984806" w:themeColor="accent6" w:themeShade="80"/>
        </w:rPr>
        <w:t>def get_city(address):</w:t>
      </w:r>
      <w:r w:rsidRPr="00CC3682">
        <w:rPr>
          <w:color w:val="984806" w:themeColor="accent6" w:themeShade="80"/>
        </w:rPr>
        <w:br/>
        <w:t xml:space="preserve">    return a</w:t>
      </w:r>
      <w:r w:rsidRPr="00CC3682">
        <w:rPr>
          <w:color w:val="984806" w:themeColor="accent6" w:themeShade="80"/>
        </w:rPr>
        <w:t>ddress.split(',')[1]</w:t>
      </w:r>
    </w:p>
    <w:p w:rsidR="00254960" w:rsidRPr="00CC3682" w:rsidRDefault="002B4CFA">
      <w:pPr>
        <w:rPr>
          <w:color w:val="984806" w:themeColor="accent6" w:themeShade="80"/>
        </w:rPr>
      </w:pPr>
      <w:r w:rsidRPr="00CC3682">
        <w:rPr>
          <w:color w:val="984806" w:themeColor="accent6" w:themeShade="80"/>
        </w:rPr>
        <w:t>def get_state(address):</w:t>
      </w:r>
      <w:r w:rsidRPr="00CC3682">
        <w:rPr>
          <w:color w:val="984806" w:themeColor="accent6" w:themeShade="80"/>
        </w:rPr>
        <w:br/>
        <w:t xml:space="preserve">    return address.split(',')[2].split(' ')[1]</w:t>
      </w:r>
    </w:p>
    <w:p w:rsidR="00254960" w:rsidRPr="00CC3682" w:rsidRDefault="002B4CFA">
      <w:pPr>
        <w:rPr>
          <w:color w:val="984806" w:themeColor="accent6" w:themeShade="80"/>
        </w:rPr>
      </w:pPr>
      <w:r w:rsidRPr="00CC3682">
        <w:rPr>
          <w:color w:val="984806" w:themeColor="accent6" w:themeShade="80"/>
        </w:rPr>
        <w:t>alldata['City']=alldata['Purchase Address'].apply(lambda x: f"{getcity(x)} ({getstate(x)})")</w:t>
      </w:r>
    </w:p>
    <w:p w:rsidR="00254960" w:rsidRDefault="002B4CFA">
      <w:r w:rsidRPr="00CC3682">
        <w:rPr>
          <w:color w:val="984806" w:themeColor="accent6" w:themeShade="80"/>
        </w:rPr>
        <w:t>all_data</w:t>
      </w:r>
      <w:r w:rsidRPr="00CC3682">
        <w:rPr>
          <w:color w:val="943634" w:themeColor="accent2" w:themeShade="BF"/>
        </w:rPr>
        <w:br/>
      </w:r>
      <w:r>
        <w:t>```</w:t>
      </w:r>
    </w:p>
    <w:p w:rsidR="00254960" w:rsidRPr="00C3236C" w:rsidRDefault="00CC3682">
      <w:pPr>
        <w:rPr>
          <w:rFonts w:ascii="Calibri" w:hAnsi="Calibri" w:cs="Calibri"/>
          <w:b/>
          <w:sz w:val="28"/>
          <w:szCs w:val="28"/>
        </w:rPr>
      </w:pPr>
      <w:r w:rsidRPr="00C3236C">
        <w:rPr>
          <w:rFonts w:ascii="Calibri" w:hAnsi="Calibri" w:cs="Calibri"/>
          <w:b/>
          <w:sz w:val="28"/>
          <w:szCs w:val="28"/>
        </w:rPr>
        <w:t xml:space="preserve">Question 1: </w:t>
      </w:r>
      <w:r w:rsidR="002B4CFA" w:rsidRPr="00C3236C">
        <w:rPr>
          <w:rFonts w:ascii="Calibri" w:hAnsi="Calibri" w:cs="Calibri"/>
          <w:b/>
          <w:sz w:val="28"/>
          <w:szCs w:val="28"/>
        </w:rPr>
        <w:t>What was the best Month for Sales?</w:t>
      </w:r>
      <w:r w:rsidR="002B4CFA" w:rsidRPr="00C3236C">
        <w:rPr>
          <w:rFonts w:ascii="Calibri" w:hAnsi="Calibri" w:cs="Calibri"/>
          <w:b/>
          <w:sz w:val="28"/>
          <w:szCs w:val="28"/>
        </w:rPr>
        <w:t xml:space="preserve"> How much was earned that month</w:t>
      </w:r>
    </w:p>
    <w:p w:rsidR="00CC3682" w:rsidRDefault="002B4CFA" w:rsidP="00CC3682">
      <w:pPr>
        <w:rPr>
          <w:color w:val="403152" w:themeColor="accent4" w:themeShade="80"/>
        </w:rPr>
      </w:pPr>
      <w:r w:rsidRPr="00CC3682">
        <w:rPr>
          <w:color w:val="F23914"/>
        </w:rPr>
        <w:t>python</w:t>
      </w:r>
      <w:r w:rsidRPr="00CC3682">
        <w:rPr>
          <w:color w:val="F23914"/>
        </w:rPr>
        <w:br/>
        <w:t xml:space="preserve">results = </w:t>
      </w:r>
      <w:proofErr w:type="spellStart"/>
      <w:r w:rsidRPr="00CC3682">
        <w:rPr>
          <w:color w:val="F23914"/>
        </w:rPr>
        <w:t>all_</w:t>
      </w:r>
      <w:proofErr w:type="gramStart"/>
      <w:r w:rsidRPr="00CC3682">
        <w:rPr>
          <w:color w:val="F23914"/>
        </w:rPr>
        <w:t>data.groupby</w:t>
      </w:r>
      <w:proofErr w:type="spellEnd"/>
      <w:proofErr w:type="gramEnd"/>
      <w:r w:rsidRPr="00CC3682">
        <w:rPr>
          <w:color w:val="F23914"/>
        </w:rPr>
        <w:t>('Month').sum()</w:t>
      </w:r>
      <w:r w:rsidRPr="00CC3682">
        <w:rPr>
          <w:color w:val="F23914"/>
        </w:rPr>
        <w:br/>
      </w:r>
      <w:r w:rsidRPr="00CC3682">
        <w:rPr>
          <w:color w:val="403152" w:themeColor="accent4" w:themeShade="80"/>
        </w:rPr>
        <w:br/>
      </w:r>
    </w:p>
    <w:p w:rsidR="00CC3682" w:rsidRDefault="00CC3682" w:rsidP="00CC3682">
      <w:pPr>
        <w:rPr>
          <w:color w:val="403152" w:themeColor="accent4" w:themeShade="80"/>
        </w:rPr>
      </w:pPr>
    </w:p>
    <w:p w:rsidR="00CC3682" w:rsidRDefault="00CC3682" w:rsidP="00CC3682">
      <w:pPr>
        <w:rPr>
          <w:color w:val="403152" w:themeColor="accent4" w:themeShade="80"/>
        </w:rPr>
      </w:pPr>
    </w:p>
    <w:p w:rsidR="00CC3682" w:rsidRPr="00CC3682" w:rsidRDefault="00CC3682" w:rsidP="00CC3682">
      <w:pPr>
        <w:rPr>
          <w:color w:val="403152" w:themeColor="accent4" w:themeShade="80"/>
        </w:rPr>
      </w:pPr>
    </w:p>
    <w:p w:rsidR="00CC3682" w:rsidRDefault="00CC3682"/>
    <w:p w:rsidR="00CC3682" w:rsidRDefault="00CC3682"/>
    <w:p w:rsidR="00CC3682" w:rsidRDefault="00CC3682"/>
    <w:p w:rsidR="00CC3682" w:rsidRDefault="00CC3682"/>
    <w:p w:rsidR="00254960" w:rsidRDefault="002B4CFA">
      <w:r>
        <w:lastRenderedPageBreak/>
        <w:t>python</w:t>
      </w:r>
      <w:r>
        <w:br/>
      </w:r>
      <w:r w:rsidRPr="00CC3682">
        <w:rPr>
          <w:color w:val="00B050"/>
        </w:rPr>
        <w:t xml:space="preserve">import </w:t>
      </w:r>
      <w:proofErr w:type="spellStart"/>
      <w:proofErr w:type="gramStart"/>
      <w:r w:rsidRPr="00CC3682">
        <w:rPr>
          <w:color w:val="00B050"/>
        </w:rPr>
        <w:t>matplotlib.pyplot</w:t>
      </w:r>
      <w:proofErr w:type="spellEnd"/>
      <w:proofErr w:type="gramEnd"/>
      <w:r w:rsidRPr="00CC3682">
        <w:rPr>
          <w:color w:val="00B050"/>
        </w:rPr>
        <w:t xml:space="preserve"> as plt</w:t>
      </w:r>
    </w:p>
    <w:p w:rsidR="00CC3682" w:rsidRPr="0059733D" w:rsidRDefault="002B4CFA" w:rsidP="00CC3682">
      <w:pPr>
        <w:rPr>
          <w:color w:val="17365D" w:themeColor="text2" w:themeShade="BF"/>
        </w:rPr>
      </w:pPr>
      <w:r w:rsidRPr="0059733D">
        <w:rPr>
          <w:color w:val="17365D" w:themeColor="text2" w:themeShade="BF"/>
        </w:rPr>
        <w:t xml:space="preserve">months = </w:t>
      </w:r>
      <w:proofErr w:type="gramStart"/>
      <w:r w:rsidRPr="0059733D">
        <w:rPr>
          <w:color w:val="17365D" w:themeColor="text2" w:themeShade="BF"/>
        </w:rPr>
        <w:t>range(</w:t>
      </w:r>
      <w:proofErr w:type="gramEnd"/>
      <w:r w:rsidRPr="0059733D">
        <w:rPr>
          <w:color w:val="17365D" w:themeColor="text2" w:themeShade="BF"/>
        </w:rPr>
        <w:t>1, 13)</w:t>
      </w:r>
    </w:p>
    <w:p w:rsidR="00254960" w:rsidRPr="0059733D" w:rsidRDefault="002B4CFA">
      <w:pPr>
        <w:rPr>
          <w:color w:val="17365D" w:themeColor="text2" w:themeShade="BF"/>
        </w:rPr>
      </w:pPr>
      <w:proofErr w:type="spellStart"/>
      <w:proofErr w:type="gramStart"/>
      <w:r w:rsidRPr="0059733D">
        <w:rPr>
          <w:color w:val="17365D" w:themeColor="text2" w:themeShade="BF"/>
        </w:rPr>
        <w:t>p</w:t>
      </w:r>
      <w:r w:rsidRPr="0059733D">
        <w:rPr>
          <w:color w:val="17365D" w:themeColor="text2" w:themeShade="BF"/>
        </w:rPr>
        <w:t>lt.figure</w:t>
      </w:r>
      <w:proofErr w:type="spellEnd"/>
      <w:proofErr w:type="gramEnd"/>
      <w:r w:rsidRPr="0059733D">
        <w:rPr>
          <w:color w:val="17365D" w:themeColor="text2" w:themeShade="BF"/>
        </w:rPr>
        <w:t>(</w:t>
      </w:r>
      <w:proofErr w:type="spellStart"/>
      <w:r w:rsidRPr="0059733D">
        <w:rPr>
          <w:color w:val="17365D" w:themeColor="text2" w:themeShade="BF"/>
        </w:rPr>
        <w:t>figsize</w:t>
      </w:r>
      <w:proofErr w:type="spellEnd"/>
      <w:r w:rsidRPr="0059733D">
        <w:rPr>
          <w:color w:val="17365D" w:themeColor="text2" w:themeShade="BF"/>
        </w:rPr>
        <w:t>=(10, 5))  # Optional: Add size for better readability</w:t>
      </w:r>
      <w:r w:rsidRPr="0059733D">
        <w:rPr>
          <w:color w:val="17365D" w:themeColor="text2" w:themeShade="BF"/>
        </w:rPr>
        <w:br/>
        <w:t>plt.bar(months, results['Sales'], color='skyblue')</w:t>
      </w:r>
    </w:p>
    <w:p w:rsidR="00CC3682" w:rsidRPr="0059733D" w:rsidRDefault="002B4CFA" w:rsidP="00CC3682">
      <w:pPr>
        <w:rPr>
          <w:color w:val="17365D" w:themeColor="text2" w:themeShade="BF"/>
        </w:rPr>
      </w:pPr>
      <w:proofErr w:type="gramStart"/>
      <w:r w:rsidRPr="0059733D">
        <w:rPr>
          <w:color w:val="17365D" w:themeColor="text2" w:themeShade="BF"/>
        </w:rPr>
        <w:t>plt.xticks</w:t>
      </w:r>
      <w:proofErr w:type="gramEnd"/>
      <w:r w:rsidRPr="0059733D">
        <w:rPr>
          <w:color w:val="17365D" w:themeColor="text2" w:themeShade="BF"/>
        </w:rPr>
        <w:t>(months)  # Set month numbers on x-axis</w:t>
      </w:r>
      <w:r w:rsidRPr="0059733D">
        <w:rPr>
          <w:color w:val="17365D" w:themeColor="text2" w:themeShade="BF"/>
        </w:rPr>
        <w:br/>
        <w:t>plt.ylabel('Sales in USD ($)'</w:t>
      </w:r>
      <w:r w:rsidRPr="0059733D">
        <w:rPr>
          <w:color w:val="17365D" w:themeColor="text2" w:themeShade="BF"/>
        </w:rPr>
        <w:t>)</w:t>
      </w:r>
      <w:r w:rsidRPr="0059733D">
        <w:rPr>
          <w:color w:val="17365D" w:themeColor="text2" w:themeShade="BF"/>
        </w:rPr>
        <w:br/>
        <w:t>plt.xlabel('Month Number')</w:t>
      </w:r>
      <w:r w:rsidRPr="0059733D">
        <w:rPr>
          <w:color w:val="17365D" w:themeColor="text2" w:themeShade="BF"/>
        </w:rPr>
        <w:br/>
        <w:t>plt.title('Total Sales by Month')</w:t>
      </w:r>
      <w:r w:rsidRPr="0059733D">
        <w:rPr>
          <w:color w:val="17365D" w:themeColor="text2" w:themeShade="BF"/>
        </w:rPr>
        <w:br/>
      </w:r>
      <w:proofErr w:type="spellStart"/>
      <w:r w:rsidRPr="0059733D">
        <w:rPr>
          <w:color w:val="17365D" w:themeColor="text2" w:themeShade="BF"/>
        </w:rPr>
        <w:t>plt.tight_layout</w:t>
      </w:r>
      <w:proofErr w:type="spellEnd"/>
      <w:r w:rsidRPr="0059733D">
        <w:rPr>
          <w:color w:val="17365D" w:themeColor="text2" w:themeShade="BF"/>
        </w:rPr>
        <w:t>()</w:t>
      </w:r>
    </w:p>
    <w:p w:rsidR="00CC3682" w:rsidRPr="0059733D" w:rsidRDefault="00CC3682" w:rsidP="00CC3682">
      <w:pPr>
        <w:rPr>
          <w:color w:val="17365D" w:themeColor="text2" w:themeShade="BF"/>
        </w:rPr>
      </w:pPr>
      <w:proofErr w:type="spellStart"/>
      <w:proofErr w:type="gramStart"/>
      <w:r w:rsidRPr="0059733D">
        <w:rPr>
          <w:color w:val="17365D" w:themeColor="text2" w:themeShade="BF"/>
        </w:rPr>
        <w:t>plt.show</w:t>
      </w:r>
      <w:proofErr w:type="spellEnd"/>
      <w:proofErr w:type="gramEnd"/>
      <w:r w:rsidRPr="0059733D">
        <w:rPr>
          <w:color w:val="17365D" w:themeColor="text2" w:themeShade="BF"/>
        </w:rPr>
        <w:t>()</w:t>
      </w:r>
    </w:p>
    <w:p w:rsidR="00CC3682" w:rsidRDefault="00CC3682" w:rsidP="00CC3682">
      <w:r>
        <w:t>```</w:t>
      </w:r>
    </w:p>
    <w:p w:rsidR="00254960" w:rsidRDefault="00CC3682" w:rsidP="00CC3682">
      <w:r>
        <w:rPr>
          <w:noProof/>
          <w:color w:val="C00000"/>
        </w:rPr>
        <w:drawing>
          <wp:inline distT="0" distB="0" distL="0" distR="0">
            <wp:extent cx="6004560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20 23182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CFA" w:rsidRPr="00CC3682">
        <w:rPr>
          <w:color w:val="C00000"/>
        </w:rPr>
        <w:br/>
      </w:r>
    </w:p>
    <w:p w:rsidR="00254960" w:rsidRDefault="00254960"/>
    <w:p w:rsidR="00CC3682" w:rsidRDefault="00CC3682"/>
    <w:p w:rsidR="00CC3682" w:rsidRDefault="00CC3682"/>
    <w:p w:rsidR="00CC3682" w:rsidRDefault="00CC3682"/>
    <w:p w:rsidR="00CC3682" w:rsidRDefault="00CC3682"/>
    <w:p w:rsidR="00CC3682" w:rsidRDefault="00CC3682"/>
    <w:p w:rsidR="00CC3682" w:rsidRPr="00C3236C" w:rsidRDefault="00CC3682">
      <w:pPr>
        <w:rPr>
          <w:rFonts w:ascii="Calibri" w:hAnsi="Calibri" w:cs="Calibri"/>
          <w:b/>
          <w:sz w:val="28"/>
          <w:szCs w:val="28"/>
        </w:rPr>
      </w:pPr>
      <w:r w:rsidRPr="00C3236C">
        <w:rPr>
          <w:rFonts w:ascii="Calibri" w:hAnsi="Calibri" w:cs="Calibri"/>
          <w:b/>
          <w:sz w:val="28"/>
          <w:szCs w:val="28"/>
        </w:rPr>
        <w:lastRenderedPageBreak/>
        <w:t>Question 2: What city had the highest number of sales</w:t>
      </w:r>
    </w:p>
    <w:p w:rsidR="00254960" w:rsidRDefault="002B4CFA">
      <w:r>
        <w:t>python</w:t>
      </w:r>
      <w:r>
        <w:br/>
        <w:t>all_</w:t>
      </w:r>
      <w:proofErr w:type="gramStart"/>
      <w:r>
        <w:t>data[</w:t>
      </w:r>
      <w:proofErr w:type="gramEnd"/>
      <w:r>
        <w:t>'Purchase Address']</w:t>
      </w:r>
      <w:r>
        <w:br/>
      </w:r>
    </w:p>
    <w:p w:rsidR="00254960" w:rsidRDefault="002B4CFA">
      <w:r w:rsidRPr="00CC3682">
        <w:rPr>
          <w:rFonts w:ascii="Courier New" w:eastAsia="Courier New" w:hAnsi="Courier New"/>
          <w:color w:val="000000" w:themeColor="text1"/>
          <w:sz w:val="20"/>
        </w:rPr>
        <w:t>0                    917 1st St, Dallas, TX 75001</w:t>
      </w:r>
      <w:r w:rsidRPr="00CC3682">
        <w:rPr>
          <w:rFonts w:ascii="Courier New" w:eastAsia="Courier New" w:hAnsi="Courier New"/>
          <w:color w:val="000000" w:themeColor="text1"/>
          <w:sz w:val="20"/>
        </w:rPr>
        <w:br/>
        <w:t>2               682 Chestnut St, Boston, MA 02215</w:t>
      </w:r>
      <w:r w:rsidRPr="00CC3682">
        <w:rPr>
          <w:rFonts w:ascii="Courier New" w:eastAsia="Courier New" w:hAnsi="Courier New"/>
          <w:color w:val="000000" w:themeColor="text1"/>
          <w:sz w:val="20"/>
        </w:rPr>
        <w:br/>
        <w:t>3            669 Spru</w:t>
      </w:r>
      <w:r w:rsidRPr="00CC3682">
        <w:rPr>
          <w:rFonts w:ascii="Courier New" w:eastAsia="Courier New" w:hAnsi="Courier New"/>
          <w:color w:val="000000" w:themeColor="text1"/>
          <w:sz w:val="20"/>
        </w:rPr>
        <w:t>ce St, Los Angeles, CA 90001</w:t>
      </w:r>
      <w:r w:rsidRPr="00CC3682">
        <w:rPr>
          <w:rFonts w:ascii="Courier New" w:eastAsia="Courier New" w:hAnsi="Courier New"/>
          <w:color w:val="000000" w:themeColor="text1"/>
          <w:sz w:val="20"/>
        </w:rPr>
        <w:br/>
        <w:t>4            669 Spruce St, Los Angeles, CA 90001</w:t>
      </w:r>
      <w:r w:rsidRPr="00CC3682">
        <w:rPr>
          <w:rFonts w:ascii="Courier New" w:eastAsia="Courier New" w:hAnsi="Courier New"/>
          <w:color w:val="000000" w:themeColor="text1"/>
          <w:sz w:val="20"/>
        </w:rPr>
        <w:br/>
        <w:t>5               333 8th St, Los Angeles, CA 90001</w:t>
      </w:r>
      <w:r w:rsidRPr="00CC3682">
        <w:rPr>
          <w:rFonts w:ascii="Courier New" w:eastAsia="Courier New" w:hAnsi="Courier New"/>
          <w:color w:val="000000" w:themeColor="text1"/>
          <w:sz w:val="20"/>
        </w:rPr>
        <w:br/>
        <w:t xml:space="preserve">                           ...                   </w:t>
      </w:r>
      <w:r w:rsidRPr="00CC3682">
        <w:rPr>
          <w:rFonts w:ascii="Courier New" w:eastAsia="Courier New" w:hAnsi="Courier New"/>
          <w:color w:val="000000" w:themeColor="text1"/>
          <w:sz w:val="20"/>
        </w:rPr>
        <w:br/>
        <w:t>186845     840 Highland St, Los Angeles, CA 90001</w:t>
      </w:r>
      <w:r w:rsidRPr="00CC3682">
        <w:rPr>
          <w:rFonts w:ascii="Courier New" w:eastAsia="Courier New" w:hAnsi="Courier New"/>
          <w:color w:val="000000" w:themeColor="text1"/>
          <w:sz w:val="20"/>
        </w:rPr>
        <w:br/>
        <w:t>186846    216 Dogwood St, S</w:t>
      </w:r>
      <w:r w:rsidRPr="00CC3682">
        <w:rPr>
          <w:rFonts w:ascii="Courier New" w:eastAsia="Courier New" w:hAnsi="Courier New"/>
          <w:color w:val="000000" w:themeColor="text1"/>
          <w:sz w:val="20"/>
        </w:rPr>
        <w:t>an Francisco, CA 94016</w:t>
      </w:r>
      <w:r w:rsidRPr="00CC3682">
        <w:rPr>
          <w:rFonts w:ascii="Courier New" w:eastAsia="Courier New" w:hAnsi="Courier New"/>
          <w:color w:val="000000" w:themeColor="text1"/>
          <w:sz w:val="20"/>
        </w:rPr>
        <w:br/>
        <w:t>186847       220 12th St, San Francisco, CA 94016</w:t>
      </w:r>
      <w:r w:rsidRPr="00CC3682">
        <w:rPr>
          <w:rFonts w:ascii="Courier New" w:eastAsia="Courier New" w:hAnsi="Courier New"/>
          <w:color w:val="000000" w:themeColor="text1"/>
          <w:sz w:val="20"/>
        </w:rPr>
        <w:br/>
        <w:t>186848     511 Forest St, San Francisco, CA 94016</w:t>
      </w:r>
      <w:r w:rsidRPr="00CC3682">
        <w:rPr>
          <w:rFonts w:ascii="Courier New" w:eastAsia="Courier New" w:hAnsi="Courier New"/>
          <w:color w:val="000000" w:themeColor="text1"/>
          <w:sz w:val="20"/>
        </w:rPr>
        <w:br/>
        <w:t>186849     250 Meadow St, San Francisco, CA 94016</w:t>
      </w:r>
      <w:r w:rsidRPr="00CC3682">
        <w:rPr>
          <w:rFonts w:ascii="Courier New" w:eastAsia="Courier New" w:hAnsi="Courier New"/>
          <w:color w:val="000000" w:themeColor="text1"/>
          <w:sz w:val="20"/>
        </w:rPr>
        <w:br/>
        <w:t xml:space="preserve">Name: Purchase Address, Length: 185950, </w:t>
      </w:r>
      <w:proofErr w:type="spellStart"/>
      <w:r w:rsidRPr="00CC3682">
        <w:rPr>
          <w:rFonts w:ascii="Courier New" w:eastAsia="Courier New" w:hAnsi="Courier New"/>
          <w:color w:val="000000" w:themeColor="text1"/>
          <w:sz w:val="20"/>
        </w:rPr>
        <w:t>dtype</w:t>
      </w:r>
      <w:proofErr w:type="spellEnd"/>
      <w:r w:rsidRPr="00CC3682">
        <w:rPr>
          <w:rFonts w:ascii="Courier New" w:eastAsia="Courier New" w:hAnsi="Courier New"/>
          <w:color w:val="000000" w:themeColor="text1"/>
          <w:sz w:val="20"/>
        </w:rPr>
        <w:t>: object</w:t>
      </w:r>
      <w:r>
        <w:rPr>
          <w:rFonts w:ascii="Courier New" w:eastAsia="Courier New" w:hAnsi="Courier New"/>
          <w:sz w:val="20"/>
        </w:rPr>
        <w:br/>
      </w:r>
    </w:p>
    <w:p w:rsidR="00254960" w:rsidRDefault="002B4CFA">
      <w:r>
        <w:t>python</w:t>
      </w:r>
      <w:r>
        <w:br/>
      </w:r>
      <w:r w:rsidRPr="00CC3682">
        <w:rPr>
          <w:color w:val="FF0000"/>
        </w:rPr>
        <w:t xml:space="preserve">results = </w:t>
      </w:r>
      <w:proofErr w:type="spellStart"/>
      <w:r w:rsidRPr="00CC3682">
        <w:rPr>
          <w:color w:val="FF0000"/>
        </w:rPr>
        <w:t>all_</w:t>
      </w:r>
      <w:proofErr w:type="gramStart"/>
      <w:r w:rsidRPr="00CC3682">
        <w:rPr>
          <w:color w:val="FF0000"/>
        </w:rPr>
        <w:t>data.gr</w:t>
      </w:r>
      <w:r w:rsidRPr="00CC3682">
        <w:rPr>
          <w:color w:val="FF0000"/>
        </w:rPr>
        <w:t>oupby</w:t>
      </w:r>
      <w:proofErr w:type="spellEnd"/>
      <w:proofErr w:type="gramEnd"/>
      <w:r w:rsidRPr="00CC3682">
        <w:rPr>
          <w:color w:val="FF0000"/>
        </w:rPr>
        <w:t>('City')[['</w:t>
      </w:r>
      <w:proofErr w:type="spellStart"/>
      <w:r w:rsidRPr="00CC3682">
        <w:rPr>
          <w:color w:val="FF0000"/>
        </w:rPr>
        <w:t>Sales','Quantity</w:t>
      </w:r>
      <w:proofErr w:type="spellEnd"/>
      <w:r w:rsidRPr="00CC3682">
        <w:rPr>
          <w:color w:val="FF0000"/>
        </w:rPr>
        <w:t xml:space="preserve"> Ordered','Price Each']].sum().reset_index()</w:t>
      </w:r>
      <w:r>
        <w:br/>
      </w:r>
    </w:p>
    <w:p w:rsidR="00254960" w:rsidRPr="00CC3682" w:rsidRDefault="002B4CFA">
      <w:pPr>
        <w:rPr>
          <w:color w:val="FF0000"/>
        </w:rPr>
      </w:pPr>
      <w:r>
        <w:t>python</w:t>
      </w:r>
      <w:r>
        <w:br/>
      </w:r>
      <w:r w:rsidRPr="00CC3682">
        <w:rPr>
          <w:color w:val="FF0000"/>
        </w:rPr>
        <w:t>print(results)</w:t>
      </w:r>
      <w:r w:rsidRPr="00CC3682">
        <w:rPr>
          <w:color w:val="FF0000"/>
        </w:rPr>
        <w:br/>
      </w:r>
    </w:p>
    <w:p w:rsidR="00254960" w:rsidRDefault="002B4CFA">
      <w:pPr>
        <w:rPr>
          <w:color w:val="FF0000"/>
        </w:rPr>
      </w:pPr>
      <w:r w:rsidRPr="00CC3682">
        <w:rPr>
          <w:rFonts w:ascii="Courier New" w:eastAsia="Courier New" w:hAnsi="Courier New"/>
          <w:color w:val="FF0000"/>
          <w:sz w:val="20"/>
        </w:rPr>
        <w:t xml:space="preserve">                  City       Sales  Quantity Ordered  Price Each</w:t>
      </w:r>
      <w:r w:rsidRPr="00CC3682">
        <w:rPr>
          <w:rFonts w:ascii="Courier New" w:eastAsia="Courier New" w:hAnsi="Courier New"/>
          <w:color w:val="FF0000"/>
          <w:sz w:val="20"/>
        </w:rPr>
        <w:br/>
        <w:t>0         Atlanta (GA)  2795498.58             16602  2779908.20</w:t>
      </w:r>
      <w:r w:rsidRPr="00CC3682">
        <w:rPr>
          <w:rFonts w:ascii="Courier New" w:eastAsia="Courier New" w:hAnsi="Courier New"/>
          <w:color w:val="FF0000"/>
          <w:sz w:val="20"/>
        </w:rPr>
        <w:br/>
        <w:t xml:space="preserve">1          Austin (TX)  </w:t>
      </w:r>
      <w:r w:rsidRPr="00CC3682">
        <w:rPr>
          <w:rFonts w:ascii="Courier New" w:eastAsia="Courier New" w:hAnsi="Courier New"/>
          <w:color w:val="FF0000"/>
          <w:sz w:val="20"/>
        </w:rPr>
        <w:t>1819581.75             11153  1809873.61</w:t>
      </w:r>
      <w:r w:rsidRPr="00CC3682">
        <w:rPr>
          <w:rFonts w:ascii="Courier New" w:eastAsia="Courier New" w:hAnsi="Courier New"/>
          <w:color w:val="FF0000"/>
          <w:sz w:val="20"/>
        </w:rPr>
        <w:br/>
        <w:t>2          Boston (MA)  3661642.01             22528  3637409.77</w:t>
      </w:r>
      <w:r w:rsidRPr="00CC3682">
        <w:rPr>
          <w:rFonts w:ascii="Courier New" w:eastAsia="Courier New" w:hAnsi="Courier New"/>
          <w:color w:val="FF0000"/>
          <w:sz w:val="20"/>
        </w:rPr>
        <w:br/>
        <w:t>3          Dallas (TX)  2767975.40             16730  2752627.82</w:t>
      </w:r>
      <w:r w:rsidRPr="00CC3682">
        <w:rPr>
          <w:rFonts w:ascii="Courier New" w:eastAsia="Courier New" w:hAnsi="Courier New"/>
          <w:color w:val="FF0000"/>
          <w:sz w:val="20"/>
        </w:rPr>
        <w:br/>
        <w:t>4     Los Angeles (CA)  5452570.80             33289  5421435.23</w:t>
      </w:r>
      <w:r w:rsidRPr="00CC3682">
        <w:rPr>
          <w:rFonts w:ascii="Courier New" w:eastAsia="Courier New" w:hAnsi="Courier New"/>
          <w:color w:val="FF0000"/>
          <w:sz w:val="20"/>
        </w:rPr>
        <w:br/>
        <w:t>5   New York City (N</w:t>
      </w:r>
      <w:r w:rsidRPr="00CC3682">
        <w:rPr>
          <w:rFonts w:ascii="Courier New" w:eastAsia="Courier New" w:hAnsi="Courier New"/>
          <w:color w:val="FF0000"/>
          <w:sz w:val="20"/>
        </w:rPr>
        <w:t>Y)  4664317.43             27932  4635370.83</w:t>
      </w:r>
      <w:r w:rsidRPr="00CC3682">
        <w:rPr>
          <w:rFonts w:ascii="Courier New" w:eastAsia="Courier New" w:hAnsi="Courier New"/>
          <w:color w:val="FF0000"/>
          <w:sz w:val="20"/>
        </w:rPr>
        <w:br/>
        <w:t>6        Portland (ME)   449758.27              2750   447189.25</w:t>
      </w:r>
      <w:r w:rsidRPr="00CC3682">
        <w:rPr>
          <w:rFonts w:ascii="Courier New" w:eastAsia="Courier New" w:hAnsi="Courier New"/>
          <w:color w:val="FF0000"/>
          <w:sz w:val="20"/>
        </w:rPr>
        <w:br/>
        <w:t>7        Portland (OR)  1870732.34             11303  1860558.22</w:t>
      </w:r>
      <w:r w:rsidRPr="00CC3682">
        <w:rPr>
          <w:rFonts w:ascii="Courier New" w:eastAsia="Courier New" w:hAnsi="Courier New"/>
          <w:color w:val="FF0000"/>
          <w:sz w:val="20"/>
        </w:rPr>
        <w:br/>
        <w:t>8   San Francisco (CA)  8262203.91             50239  8211461.74</w:t>
      </w:r>
      <w:r w:rsidRPr="00CC3682">
        <w:rPr>
          <w:rFonts w:ascii="Courier New" w:eastAsia="Courier New" w:hAnsi="Courier New"/>
          <w:color w:val="FF0000"/>
          <w:sz w:val="20"/>
        </w:rPr>
        <w:br/>
        <w:t>9         Seattl</w:t>
      </w:r>
      <w:r w:rsidRPr="00CC3682">
        <w:rPr>
          <w:rFonts w:ascii="Courier New" w:eastAsia="Courier New" w:hAnsi="Courier New"/>
          <w:color w:val="FF0000"/>
          <w:sz w:val="20"/>
        </w:rPr>
        <w:t>e (WA)  2747755.48             16553  2733296.01</w:t>
      </w:r>
      <w:r w:rsidRPr="00CC3682">
        <w:rPr>
          <w:rFonts w:ascii="Courier New" w:eastAsia="Courier New" w:hAnsi="Courier New"/>
          <w:color w:val="FF0000"/>
          <w:sz w:val="20"/>
        </w:rPr>
        <w:br/>
      </w:r>
    </w:p>
    <w:p w:rsidR="00CC3682" w:rsidRDefault="00CC3682">
      <w:pPr>
        <w:rPr>
          <w:color w:val="FF0000"/>
        </w:rPr>
      </w:pPr>
    </w:p>
    <w:p w:rsidR="00CC3682" w:rsidRDefault="00CC3682">
      <w:pPr>
        <w:rPr>
          <w:color w:val="FF0000"/>
        </w:rPr>
      </w:pPr>
    </w:p>
    <w:p w:rsidR="00CC3682" w:rsidRDefault="00CC3682">
      <w:pPr>
        <w:rPr>
          <w:color w:val="FF0000"/>
        </w:rPr>
      </w:pPr>
    </w:p>
    <w:p w:rsidR="00CC3682" w:rsidRPr="00CC3682" w:rsidRDefault="00CC3682">
      <w:pPr>
        <w:rPr>
          <w:color w:val="FF0000"/>
        </w:rPr>
      </w:pPr>
    </w:p>
    <w:p w:rsidR="00254960" w:rsidRDefault="002B4CFA">
      <w:r>
        <w:lastRenderedPageBreak/>
        <w:t>```python</w:t>
      </w:r>
      <w:r>
        <w:br/>
      </w:r>
      <w:r w:rsidRPr="00CC3682">
        <w:rPr>
          <w:color w:val="00B050"/>
        </w:rPr>
        <w:t>import matplotlib.pyplot as plt</w:t>
      </w:r>
    </w:p>
    <w:p w:rsidR="00254960" w:rsidRDefault="002B4CFA">
      <w:pPr>
        <w:pStyle w:val="Heading1"/>
      </w:pPr>
      <w:r>
        <w:t>Step 1: Calculate total sales by city</w:t>
      </w:r>
    </w:p>
    <w:p w:rsidR="00254960" w:rsidRDefault="002B4CFA">
      <w:r>
        <w:t>citysales = alldata.groupby('City')['Sales'].sum()</w:t>
      </w:r>
    </w:p>
    <w:p w:rsidR="00254960" w:rsidRDefault="002B4CFA">
      <w:pPr>
        <w:pStyle w:val="Heading1"/>
      </w:pPr>
      <w:r>
        <w:t>Step 2: Extract cities (this keeps correct order)</w:t>
      </w:r>
    </w:p>
    <w:p w:rsidR="00254960" w:rsidRDefault="002B4CFA">
      <w:r>
        <w:t>cities = citysales.index</w:t>
      </w:r>
      <w:r>
        <w:br/>
      </w:r>
      <w:r>
        <w:t>sales = citysales.values</w:t>
      </w:r>
    </w:p>
    <w:p w:rsidR="00254960" w:rsidRDefault="002B4CFA">
      <w:pPr>
        <w:pStyle w:val="Heading1"/>
      </w:pPr>
      <w:r>
        <w:t>Step 3: Plotting</w:t>
      </w:r>
    </w:p>
    <w:p w:rsidR="00254960" w:rsidRPr="0059733D" w:rsidRDefault="002B4CFA">
      <w:pPr>
        <w:rPr>
          <w:color w:val="17365D" w:themeColor="text2" w:themeShade="BF"/>
        </w:rPr>
      </w:pPr>
      <w:proofErr w:type="gramStart"/>
      <w:r w:rsidRPr="0059733D">
        <w:rPr>
          <w:color w:val="17365D" w:themeColor="text2" w:themeShade="BF"/>
        </w:rPr>
        <w:t>plt.figure</w:t>
      </w:r>
      <w:proofErr w:type="gramEnd"/>
      <w:r w:rsidRPr="0059733D">
        <w:rPr>
          <w:color w:val="17365D" w:themeColor="text2" w:themeShade="BF"/>
        </w:rPr>
        <w:t>(figsize=(12, 6))</w:t>
      </w:r>
      <w:r w:rsidRPr="0059733D">
        <w:rPr>
          <w:color w:val="17365D" w:themeColor="text2" w:themeShade="BF"/>
        </w:rPr>
        <w:br/>
        <w:t>plt.bar(cities, sales, color='skyblue')</w:t>
      </w:r>
      <w:r w:rsidRPr="0059733D">
        <w:rPr>
          <w:color w:val="17365D" w:themeColor="text2" w:themeShade="BF"/>
        </w:rPr>
        <w:br/>
        <w:t>plt.xticks(rotation=90, fontsize=8)</w:t>
      </w:r>
      <w:r w:rsidRPr="0059733D">
        <w:rPr>
          <w:color w:val="17365D" w:themeColor="text2" w:themeShade="BF"/>
        </w:rPr>
        <w:br/>
        <w:t>plt.ylabel('Sales in USD ($)')</w:t>
      </w:r>
      <w:r w:rsidRPr="0059733D">
        <w:rPr>
          <w:color w:val="17365D" w:themeColor="text2" w:themeShade="BF"/>
        </w:rPr>
        <w:br/>
        <w:t>plt.xlabel("City Name")</w:t>
      </w:r>
      <w:r w:rsidRPr="0059733D">
        <w:rPr>
          <w:color w:val="17365D" w:themeColor="text2" w:themeShade="BF"/>
        </w:rPr>
        <w:br/>
        <w:t>plt.title("Total Sales by City")</w:t>
      </w:r>
      <w:r w:rsidRPr="0059733D">
        <w:rPr>
          <w:color w:val="17365D" w:themeColor="text2" w:themeShade="BF"/>
        </w:rPr>
        <w:br/>
        <w:t>plt.tight_layout()</w:t>
      </w:r>
      <w:r w:rsidRPr="0059733D">
        <w:rPr>
          <w:color w:val="17365D" w:themeColor="text2" w:themeShade="BF"/>
        </w:rPr>
        <w:br/>
        <w:t>plt</w:t>
      </w:r>
      <w:r w:rsidRPr="0059733D">
        <w:rPr>
          <w:color w:val="17365D" w:themeColor="text2" w:themeShade="BF"/>
        </w:rPr>
        <w:t>.show()</w:t>
      </w:r>
    </w:p>
    <w:p w:rsidR="00CC3682" w:rsidRPr="00CC3682" w:rsidRDefault="00CC3682">
      <w:pPr>
        <w:rPr>
          <w:color w:val="C00000"/>
        </w:rPr>
      </w:pPr>
      <w:r>
        <w:rPr>
          <w:noProof/>
          <w:color w:val="C00000"/>
        </w:rPr>
        <w:drawing>
          <wp:inline distT="0" distB="0" distL="0" distR="0">
            <wp:extent cx="6217920" cy="3512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20 23185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6C" w:rsidRDefault="002B4CFA">
      <w:r>
        <w:t>```</w:t>
      </w:r>
    </w:p>
    <w:p w:rsidR="00254960" w:rsidRPr="00C3236C" w:rsidRDefault="002B4CFA">
      <w:r w:rsidRPr="00CC3682">
        <w:rPr>
          <w:b/>
        </w:rPr>
        <w:lastRenderedPageBreak/>
        <w:t>Question 3: What time should we display advertisements to maximize likeihood of customer's buying product</w:t>
      </w:r>
      <w:r>
        <w:br/>
      </w:r>
    </w:p>
    <w:p w:rsidR="00254960" w:rsidRPr="00C3236C" w:rsidRDefault="002B4CFA">
      <w:pPr>
        <w:rPr>
          <w:color w:val="C00000"/>
        </w:rPr>
      </w:pPr>
      <w:r w:rsidRPr="00C3236C">
        <w:rPr>
          <w:color w:val="000000" w:themeColor="text1"/>
        </w:rPr>
        <w:t>python</w:t>
      </w:r>
      <w:r w:rsidRPr="00C3236C">
        <w:rPr>
          <w:color w:val="C00000"/>
        </w:rPr>
        <w:br/>
        <w:t>all_</w:t>
      </w:r>
      <w:proofErr w:type="gramStart"/>
      <w:r w:rsidRPr="00C3236C">
        <w:rPr>
          <w:color w:val="C00000"/>
        </w:rPr>
        <w:t>data[</w:t>
      </w:r>
      <w:proofErr w:type="gramEnd"/>
      <w:r w:rsidRPr="00C3236C">
        <w:rPr>
          <w:color w:val="C00000"/>
        </w:rPr>
        <w:t>'Order Date'] = pd.to_datetime(all_data['Order Date'])</w:t>
      </w:r>
      <w:r w:rsidRPr="00C3236C">
        <w:rPr>
          <w:color w:val="C00000"/>
        </w:rPr>
        <w:br/>
      </w:r>
    </w:p>
    <w:p w:rsidR="00254960" w:rsidRDefault="002B4CFA">
      <w:r>
        <w:t>python</w:t>
      </w:r>
      <w:r>
        <w:br/>
      </w:r>
      <w:r w:rsidRPr="00C3236C">
        <w:rPr>
          <w:color w:val="C00000"/>
        </w:rPr>
        <w:t>all_data['Date'] = all_</w:t>
      </w:r>
      <w:proofErr w:type="gramStart"/>
      <w:r w:rsidRPr="00C3236C">
        <w:rPr>
          <w:color w:val="C00000"/>
        </w:rPr>
        <w:t>data[</w:t>
      </w:r>
      <w:proofErr w:type="gramEnd"/>
      <w:r w:rsidRPr="00C3236C">
        <w:rPr>
          <w:color w:val="C00000"/>
        </w:rPr>
        <w:t>'Order Date'].dt.date</w:t>
      </w:r>
      <w:r w:rsidRPr="00C3236C">
        <w:rPr>
          <w:color w:val="C00000"/>
        </w:rPr>
        <w:br/>
        <w:t>all_data['Time'] = all_data['Order Date'].dt.time</w:t>
      </w:r>
      <w:r w:rsidRPr="00C3236C">
        <w:rPr>
          <w:color w:val="C00000"/>
        </w:rPr>
        <w:br/>
        <w:t>all_data</w:t>
      </w:r>
      <w:r>
        <w:br/>
      </w:r>
    </w:p>
    <w:p w:rsidR="00254960" w:rsidRPr="00C3236C" w:rsidRDefault="002B4CFA">
      <w:pPr>
        <w:rPr>
          <w:color w:val="C00000"/>
        </w:rPr>
      </w:pPr>
      <w:r>
        <w:t>python</w:t>
      </w:r>
      <w:r>
        <w:br/>
      </w:r>
      <w:r w:rsidRPr="00C3236C">
        <w:rPr>
          <w:color w:val="C00000"/>
        </w:rPr>
        <w:t>all_data['Hour']=all_data['Order Date'].dt.hour</w:t>
      </w:r>
      <w:r w:rsidRPr="00C3236C">
        <w:rPr>
          <w:color w:val="C00000"/>
        </w:rPr>
        <w:br/>
      </w:r>
    </w:p>
    <w:p w:rsidR="00254960" w:rsidRDefault="002B4CFA">
      <w:r>
        <w:t>python</w:t>
      </w:r>
      <w:r>
        <w:br/>
      </w:r>
      <w:r w:rsidRPr="00C3236C">
        <w:rPr>
          <w:color w:val="C00000"/>
        </w:rPr>
        <w:t>all_data['Minute'] = all_</w:t>
      </w:r>
      <w:proofErr w:type="gramStart"/>
      <w:r w:rsidRPr="00C3236C">
        <w:rPr>
          <w:color w:val="C00000"/>
        </w:rPr>
        <w:t>data[</w:t>
      </w:r>
      <w:proofErr w:type="gramEnd"/>
      <w:r w:rsidRPr="00C3236C">
        <w:rPr>
          <w:color w:val="C00000"/>
        </w:rPr>
        <w:t>'Order Date'].</w:t>
      </w:r>
      <w:proofErr w:type="spellStart"/>
      <w:r w:rsidRPr="00C3236C">
        <w:rPr>
          <w:color w:val="C00000"/>
        </w:rPr>
        <w:t>dt.minute</w:t>
      </w:r>
      <w:proofErr w:type="spellEnd"/>
      <w:r>
        <w:br/>
      </w:r>
    </w:p>
    <w:p w:rsidR="00254960" w:rsidRPr="00C3236C" w:rsidRDefault="002B4CFA" w:rsidP="00C3236C">
      <w:pPr>
        <w:spacing w:after="0"/>
        <w:rPr>
          <w:color w:val="00B050"/>
        </w:rPr>
      </w:pPr>
      <w:r>
        <w:t>```python</w:t>
      </w:r>
      <w:r>
        <w:br/>
      </w:r>
      <w:r w:rsidRPr="00C3236C">
        <w:rPr>
          <w:color w:val="00B050"/>
        </w:rPr>
        <w:t xml:space="preserve">import </w:t>
      </w:r>
      <w:proofErr w:type="spellStart"/>
      <w:proofErr w:type="gramStart"/>
      <w:r w:rsidRPr="00C3236C">
        <w:rPr>
          <w:color w:val="00B050"/>
        </w:rPr>
        <w:t>matplotlib.pyplot</w:t>
      </w:r>
      <w:proofErr w:type="spellEnd"/>
      <w:proofErr w:type="gramEnd"/>
      <w:r w:rsidRPr="00C3236C">
        <w:rPr>
          <w:color w:val="00B050"/>
        </w:rPr>
        <w:t xml:space="preserve"> as </w:t>
      </w:r>
      <w:proofErr w:type="spellStart"/>
      <w:r w:rsidRPr="00C3236C">
        <w:rPr>
          <w:color w:val="00B050"/>
        </w:rPr>
        <w:t>plt</w:t>
      </w:r>
      <w:proofErr w:type="spellEnd"/>
    </w:p>
    <w:p w:rsidR="00254960" w:rsidRDefault="002B4CFA" w:rsidP="00C3236C">
      <w:pPr>
        <w:pStyle w:val="Heading1"/>
      </w:pPr>
      <w:r>
        <w:t>Group by hour and count number of orders</w:t>
      </w:r>
    </w:p>
    <w:p w:rsidR="00254960" w:rsidRDefault="002B4CFA" w:rsidP="00C3236C">
      <w:pPr>
        <w:spacing w:after="0"/>
      </w:pPr>
      <w:proofErr w:type="spellStart"/>
      <w:r>
        <w:t>o</w:t>
      </w:r>
      <w:r>
        <w:t>rdersperhour</w:t>
      </w:r>
      <w:proofErr w:type="spellEnd"/>
      <w:r>
        <w:t xml:space="preserve"> = </w:t>
      </w:r>
      <w:proofErr w:type="spellStart"/>
      <w:r>
        <w:t>all_</w:t>
      </w:r>
      <w:proofErr w:type="gramStart"/>
      <w:r>
        <w:t>data.groupby</w:t>
      </w:r>
      <w:proofErr w:type="spellEnd"/>
      <w:proofErr w:type="gramEnd"/>
      <w:r>
        <w:t>('Hour').count()['Order ID']</w:t>
      </w:r>
    </w:p>
    <w:p w:rsidR="00254960" w:rsidRDefault="002B4CFA">
      <w:pPr>
        <w:pStyle w:val="Heading1"/>
      </w:pPr>
      <w:r>
        <w:t>Extract the hours (0–23)</w:t>
      </w:r>
    </w:p>
    <w:p w:rsidR="00254960" w:rsidRDefault="002B4CFA">
      <w:r>
        <w:t>hours = ordersperhour.index</w:t>
      </w:r>
    </w:p>
    <w:p w:rsidR="00254960" w:rsidRDefault="002B4CFA">
      <w:pPr>
        <w:pStyle w:val="Heading1"/>
      </w:pPr>
      <w:r>
        <w:t>Plot</w:t>
      </w:r>
    </w:p>
    <w:p w:rsidR="00254960" w:rsidRPr="00C3236C" w:rsidRDefault="002B4CFA">
      <w:pPr>
        <w:rPr>
          <w:color w:val="244061" w:themeColor="accent1" w:themeShade="80"/>
        </w:rPr>
      </w:pPr>
      <w:proofErr w:type="gramStart"/>
      <w:r w:rsidRPr="00C3236C">
        <w:rPr>
          <w:color w:val="244061" w:themeColor="accent1" w:themeShade="80"/>
        </w:rPr>
        <w:t>plt.figure</w:t>
      </w:r>
      <w:proofErr w:type="gramEnd"/>
      <w:r w:rsidRPr="00C3236C">
        <w:rPr>
          <w:color w:val="244061" w:themeColor="accent1" w:themeShade="80"/>
        </w:rPr>
        <w:t>(figsize=(10, 5))</w:t>
      </w:r>
      <w:r w:rsidRPr="00C3236C">
        <w:rPr>
          <w:color w:val="244061" w:themeColor="accent1" w:themeShade="80"/>
        </w:rPr>
        <w:br/>
        <w:t>plt.</w:t>
      </w:r>
      <w:r w:rsidRPr="00C3236C">
        <w:rPr>
          <w:color w:val="244061" w:themeColor="accent1" w:themeShade="80"/>
        </w:rPr>
        <w:t>plot(hours, ordersperhour, marker='o', color='blue')</w:t>
      </w:r>
      <w:r w:rsidRPr="00C3236C">
        <w:rPr>
          <w:color w:val="244061" w:themeColor="accent1" w:themeShade="80"/>
        </w:rPr>
        <w:br/>
        <w:t>plt.xticks(hours)  # Show all hours from 0 to 23</w:t>
      </w:r>
      <w:r w:rsidRPr="00C3236C">
        <w:rPr>
          <w:color w:val="244061" w:themeColor="accent1" w:themeShade="80"/>
        </w:rPr>
        <w:br/>
        <w:t>plt.xlabel('Hour of the Day')</w:t>
      </w:r>
      <w:r w:rsidRPr="00C3236C">
        <w:rPr>
          <w:color w:val="244061" w:themeColor="accent1" w:themeShade="80"/>
        </w:rPr>
        <w:br/>
        <w:t>plt.ylabel('Number of Orders')</w:t>
      </w:r>
      <w:r w:rsidRPr="00C3236C">
        <w:rPr>
          <w:color w:val="244061" w:themeColor="accent1" w:themeShade="80"/>
        </w:rPr>
        <w:br/>
        <w:t>plt.title('Orders by Hour')</w:t>
      </w:r>
      <w:r w:rsidRPr="00C3236C">
        <w:rPr>
          <w:color w:val="244061" w:themeColor="accent1" w:themeShade="80"/>
        </w:rPr>
        <w:br/>
        <w:t>plt.grid(True)</w:t>
      </w:r>
      <w:r w:rsidRPr="00C3236C">
        <w:rPr>
          <w:color w:val="244061" w:themeColor="accent1" w:themeShade="80"/>
        </w:rPr>
        <w:br/>
        <w:t>plt.tight_layout()</w:t>
      </w:r>
      <w:r w:rsidRPr="00C3236C">
        <w:rPr>
          <w:color w:val="244061" w:themeColor="accent1" w:themeShade="80"/>
        </w:rPr>
        <w:br/>
        <w:t>plt.show()</w:t>
      </w:r>
    </w:p>
    <w:p w:rsidR="00C3236C" w:rsidRDefault="00C3236C">
      <w:r>
        <w:rPr>
          <w:noProof/>
        </w:rPr>
        <w:lastRenderedPageBreak/>
        <w:drawing>
          <wp:inline distT="0" distB="0" distL="0" distR="0">
            <wp:extent cx="6027420" cy="3093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20 23190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60" w:rsidRDefault="00254960"/>
    <w:p w:rsidR="00254960" w:rsidRDefault="00254960"/>
    <w:p w:rsidR="00254960" w:rsidRPr="00C3236C" w:rsidRDefault="002B4CFA">
      <w:pPr>
        <w:rPr>
          <w:rFonts w:ascii="Calibri" w:hAnsi="Calibri" w:cs="Calibri"/>
          <w:b/>
          <w:sz w:val="28"/>
          <w:szCs w:val="28"/>
        </w:rPr>
      </w:pPr>
      <w:r w:rsidRPr="00C3236C">
        <w:rPr>
          <w:rFonts w:ascii="Calibri" w:hAnsi="Calibri" w:cs="Calibri"/>
          <w:b/>
          <w:sz w:val="28"/>
          <w:szCs w:val="28"/>
        </w:rPr>
        <w:t xml:space="preserve">Question 4: </w:t>
      </w:r>
      <w:r w:rsidRPr="00C3236C">
        <w:rPr>
          <w:rFonts w:ascii="Calibri" w:hAnsi="Calibri" w:cs="Calibri"/>
          <w:b/>
          <w:sz w:val="28"/>
          <w:szCs w:val="28"/>
        </w:rPr>
        <w:t>What productss are most often sold together</w:t>
      </w:r>
    </w:p>
    <w:p w:rsidR="00254960" w:rsidRDefault="002B4CFA">
      <w:r>
        <w:t>```python</w:t>
      </w:r>
    </w:p>
    <w:p w:rsidR="00254960" w:rsidRDefault="002B4CFA">
      <w:pPr>
        <w:pStyle w:val="Heading1"/>
      </w:pPr>
      <w:r>
        <w:t>Step 1: Filter duplicates (same Order ID → same customer ordered multiple items)</w:t>
      </w:r>
    </w:p>
    <w:p w:rsidR="00254960" w:rsidRDefault="002B4CFA">
      <w:r>
        <w:t>df = alldata[alldata['Order ID'].duplicated(keep=False)].copy()</w:t>
      </w:r>
    </w:p>
    <w:p w:rsidR="00254960" w:rsidRDefault="002B4CFA">
      <w:pPr>
        <w:pStyle w:val="Heading1"/>
      </w:pPr>
      <w:r>
        <w:t>Step 2: Group by Order ID and join product names into a s</w:t>
      </w:r>
      <w:r>
        <w:t>ingle string</w:t>
      </w:r>
    </w:p>
    <w:p w:rsidR="00254960" w:rsidRDefault="002B4CFA">
      <w:r>
        <w:t>df['Grouped'] = df.groupby('Order ID')['Product'].transform(lambda x: ','.join(x))</w:t>
      </w:r>
    </w:p>
    <w:p w:rsidR="00254960" w:rsidRDefault="002B4CFA">
      <w:pPr>
        <w:pStyle w:val="Heading1"/>
      </w:pPr>
      <w:r>
        <w:t>Step 3: Drop duplicate rows to get one row per order</w:t>
      </w:r>
    </w:p>
    <w:p w:rsidR="00254960" w:rsidRDefault="002B4CFA">
      <w:r>
        <w:t>df = df[['Order ID', 'Grouped']].drop_duplicates()</w:t>
      </w:r>
    </w:p>
    <w:p w:rsidR="00254960" w:rsidRDefault="002B4CFA">
      <w:r>
        <w:t>df.head()</w:t>
      </w:r>
    </w:p>
    <w:p w:rsidR="00254960" w:rsidRDefault="002B4CFA">
      <w:r>
        <w:t>```</w:t>
      </w:r>
    </w:p>
    <w:p w:rsidR="00C3236C" w:rsidRDefault="00C3236C"/>
    <w:p w:rsidR="00254960" w:rsidRDefault="002B4CFA">
      <w:r>
        <w:lastRenderedPageBreak/>
        <w:t>```python</w:t>
      </w:r>
      <w:r>
        <w:br/>
      </w:r>
      <w:r w:rsidRPr="00C3236C">
        <w:rPr>
          <w:color w:val="00B050"/>
        </w:rPr>
        <w:t>from itertools import combinatio</w:t>
      </w:r>
      <w:r w:rsidRPr="00C3236C">
        <w:rPr>
          <w:color w:val="00B050"/>
        </w:rPr>
        <w:t>ns</w:t>
      </w:r>
      <w:r w:rsidRPr="00C3236C">
        <w:rPr>
          <w:color w:val="00B050"/>
        </w:rPr>
        <w:br/>
        <w:t>from collections import Counter</w:t>
      </w:r>
    </w:p>
    <w:p w:rsidR="00254960" w:rsidRPr="00C3236C" w:rsidRDefault="002B4CFA">
      <w:pPr>
        <w:rPr>
          <w:color w:val="0070C0"/>
        </w:rPr>
      </w:pPr>
      <w:r w:rsidRPr="00C3236C">
        <w:rPr>
          <w:color w:val="0070C0"/>
        </w:rPr>
        <w:t>count = Counter()</w:t>
      </w:r>
    </w:p>
    <w:p w:rsidR="00254960" w:rsidRPr="00C3236C" w:rsidRDefault="002B4CFA">
      <w:pPr>
        <w:rPr>
          <w:color w:val="0070C0"/>
        </w:rPr>
      </w:pPr>
      <w:r w:rsidRPr="00C3236C">
        <w:rPr>
          <w:color w:val="0070C0"/>
        </w:rPr>
        <w:t>for row in df['Grouped']:</w:t>
      </w:r>
      <w:r w:rsidRPr="00C3236C">
        <w:rPr>
          <w:color w:val="0070C0"/>
        </w:rPr>
        <w:br/>
        <w:t xml:space="preserve">    rowlist = row.split(',')</w:t>
      </w:r>
      <w:r w:rsidRPr="00C3236C">
        <w:rPr>
          <w:color w:val="0070C0"/>
        </w:rPr>
        <w:br/>
        <w:t xml:space="preserve">    count.update(Counter(combinations(rowlist,2)))</w:t>
      </w:r>
    </w:p>
    <w:p w:rsidR="00254960" w:rsidRDefault="002B4CFA">
      <w:r w:rsidRPr="00C3236C">
        <w:rPr>
          <w:color w:val="0070C0"/>
        </w:rPr>
        <w:t>for key,value in count.most_common(10):</w:t>
      </w:r>
      <w:r w:rsidRPr="00C3236C">
        <w:rPr>
          <w:color w:val="0070C0"/>
        </w:rPr>
        <w:br/>
        <w:t xml:space="preserve">    print(key,value)</w:t>
      </w:r>
      <w:r>
        <w:br/>
        <w:t>```</w:t>
      </w:r>
    </w:p>
    <w:p w:rsidR="00254960" w:rsidRDefault="002B4CFA">
      <w:r>
        <w:rPr>
          <w:rFonts w:ascii="Courier New" w:eastAsia="Courier New" w:hAnsi="Courier New"/>
          <w:sz w:val="20"/>
        </w:rPr>
        <w:t xml:space="preserve">('iPhone', 'Lightning Charging </w:t>
      </w:r>
      <w:r>
        <w:rPr>
          <w:rFonts w:ascii="Courier New" w:eastAsia="Courier New" w:hAnsi="Courier New"/>
          <w:sz w:val="20"/>
        </w:rPr>
        <w:t>Cable') 1005</w:t>
      </w:r>
      <w:r>
        <w:rPr>
          <w:rFonts w:ascii="Courier New" w:eastAsia="Courier New" w:hAnsi="Courier New"/>
          <w:sz w:val="20"/>
        </w:rPr>
        <w:br/>
        <w:t>('Google Phone', 'USB-C Charging Cable') 987</w:t>
      </w:r>
      <w:r>
        <w:rPr>
          <w:rFonts w:ascii="Courier New" w:eastAsia="Courier New" w:hAnsi="Courier New"/>
          <w:sz w:val="20"/>
        </w:rPr>
        <w:br/>
        <w:t>('iPhone', 'Wired Headphones') 447</w:t>
      </w:r>
      <w:r>
        <w:rPr>
          <w:rFonts w:ascii="Courier New" w:eastAsia="Courier New" w:hAnsi="Courier New"/>
          <w:sz w:val="20"/>
        </w:rPr>
        <w:br/>
        <w:t>('Google Phone', 'Wired Headphones') 414</w:t>
      </w:r>
      <w:r>
        <w:rPr>
          <w:rFonts w:ascii="Courier New" w:eastAsia="Courier New" w:hAnsi="Courier New"/>
          <w:sz w:val="20"/>
        </w:rPr>
        <w:br/>
        <w:t>('Vareebadd Phone', 'USB-C Charging Cable') 361</w:t>
      </w:r>
      <w:r>
        <w:rPr>
          <w:rFonts w:ascii="Courier New" w:eastAsia="Courier New" w:hAnsi="Courier New"/>
          <w:sz w:val="20"/>
        </w:rPr>
        <w:br/>
        <w:t>('iPhone', 'Apple Airpods Headphones') 360</w:t>
      </w:r>
      <w:r>
        <w:rPr>
          <w:rFonts w:ascii="Courier New" w:eastAsia="Courier New" w:hAnsi="Courier New"/>
          <w:sz w:val="20"/>
        </w:rPr>
        <w:br/>
        <w:t>('Google Phone', 'Bose SoundSpo</w:t>
      </w:r>
      <w:r>
        <w:rPr>
          <w:rFonts w:ascii="Courier New" w:eastAsia="Courier New" w:hAnsi="Courier New"/>
          <w:sz w:val="20"/>
        </w:rPr>
        <w:t>rt Headphones') 220</w:t>
      </w:r>
      <w:r>
        <w:rPr>
          <w:rFonts w:ascii="Courier New" w:eastAsia="Courier New" w:hAnsi="Courier New"/>
          <w:sz w:val="20"/>
        </w:rPr>
        <w:br/>
        <w:t>('USB-C Charging Cable', 'Wired Headphones') 160</w:t>
      </w:r>
      <w:r>
        <w:rPr>
          <w:rFonts w:ascii="Courier New" w:eastAsia="Courier New" w:hAnsi="Courier New"/>
          <w:sz w:val="20"/>
        </w:rPr>
        <w:br/>
        <w:t>('Vareebadd Phone', 'Wired Headphones') 143</w:t>
      </w:r>
      <w:r>
        <w:rPr>
          <w:rFonts w:ascii="Courier New" w:eastAsia="Courier New" w:hAnsi="Courier New"/>
          <w:sz w:val="20"/>
        </w:rPr>
        <w:br/>
        <w:t>('Lightning Charging Cable', 'Wired Headphones') 92</w:t>
      </w:r>
      <w:r>
        <w:rPr>
          <w:rFonts w:ascii="Courier New" w:eastAsia="Courier New" w:hAnsi="Courier New"/>
          <w:sz w:val="20"/>
        </w:rPr>
        <w:br/>
      </w:r>
    </w:p>
    <w:p w:rsidR="00254960" w:rsidRPr="00C3236C" w:rsidRDefault="002B4CFA">
      <w:pPr>
        <w:rPr>
          <w:rFonts w:ascii="Calibri" w:hAnsi="Calibri" w:cs="Calibri"/>
          <w:b/>
          <w:sz w:val="28"/>
          <w:szCs w:val="28"/>
        </w:rPr>
      </w:pPr>
      <w:r w:rsidRPr="00C3236C">
        <w:rPr>
          <w:rFonts w:ascii="Calibri" w:hAnsi="Calibri" w:cs="Calibri"/>
          <w:b/>
          <w:sz w:val="28"/>
          <w:szCs w:val="28"/>
        </w:rPr>
        <w:t>Question 5: What product sold the most? Why do you think it sold the</w:t>
      </w:r>
      <w:r w:rsidRPr="00C3236C">
        <w:rPr>
          <w:rFonts w:ascii="Calibri" w:hAnsi="Calibri" w:cs="Calibri"/>
          <w:b/>
          <w:sz w:val="28"/>
          <w:szCs w:val="28"/>
        </w:rPr>
        <w:t xml:space="preserve"> </w:t>
      </w:r>
      <w:r w:rsidRPr="00C3236C">
        <w:rPr>
          <w:rFonts w:ascii="Calibri" w:hAnsi="Calibri" w:cs="Calibri"/>
          <w:b/>
          <w:sz w:val="28"/>
          <w:szCs w:val="28"/>
        </w:rPr>
        <w:t>most?</w:t>
      </w:r>
    </w:p>
    <w:p w:rsidR="00254960" w:rsidRDefault="002B4CFA">
      <w:r>
        <w:t>```python</w:t>
      </w:r>
      <w:r>
        <w:br/>
      </w:r>
      <w:r w:rsidRPr="00C3236C">
        <w:rPr>
          <w:color w:val="00B050"/>
        </w:rPr>
        <w:t>import matplotlib.pyplot as plt</w:t>
      </w:r>
    </w:p>
    <w:p w:rsidR="00254960" w:rsidRPr="00C3236C" w:rsidRDefault="002B4CFA">
      <w:pPr>
        <w:rPr>
          <w:color w:val="244061" w:themeColor="accent1" w:themeShade="80"/>
        </w:rPr>
      </w:pPr>
      <w:r w:rsidRPr="00C3236C">
        <w:rPr>
          <w:color w:val="244061" w:themeColor="accent1" w:themeShade="80"/>
        </w:rPr>
        <w:t>productgroup = alldata.groupby('Product')</w:t>
      </w:r>
      <w:r w:rsidRPr="00C3236C">
        <w:rPr>
          <w:color w:val="244061" w:themeColor="accent1" w:themeShade="80"/>
        </w:rPr>
        <w:br/>
        <w:t>quantityordered = productgroup['Quantity Ordered'].sum()</w:t>
      </w:r>
    </w:p>
    <w:p w:rsidR="00254960" w:rsidRPr="00C3236C" w:rsidRDefault="002B4CFA">
      <w:pPr>
        <w:rPr>
          <w:color w:val="244061" w:themeColor="accent1" w:themeShade="80"/>
        </w:rPr>
      </w:pPr>
      <w:r w:rsidRPr="00C3236C">
        <w:rPr>
          <w:color w:val="244061" w:themeColor="accent1" w:themeShade="80"/>
        </w:rPr>
        <w:t xml:space="preserve">products = [p[:20] for p in quantity_ordered.index] </w:t>
      </w:r>
    </w:p>
    <w:p w:rsidR="00254960" w:rsidRPr="00C3236C" w:rsidRDefault="002B4CFA">
      <w:pPr>
        <w:rPr>
          <w:color w:val="244061" w:themeColor="accent1" w:themeShade="80"/>
        </w:rPr>
      </w:pPr>
      <w:r w:rsidRPr="00C3236C">
        <w:rPr>
          <w:color w:val="244061" w:themeColor="accent1" w:themeShade="80"/>
        </w:rPr>
        <w:t>plt.figure(figsize=(12, 6))</w:t>
      </w:r>
    </w:p>
    <w:p w:rsidR="00254960" w:rsidRDefault="002B4CFA">
      <w:pPr>
        <w:rPr>
          <w:color w:val="244061" w:themeColor="accent1" w:themeShade="80"/>
        </w:rPr>
      </w:pPr>
      <w:proofErr w:type="gramStart"/>
      <w:r w:rsidRPr="00C3236C">
        <w:rPr>
          <w:color w:val="244061" w:themeColor="accent1" w:themeShade="80"/>
        </w:rPr>
        <w:t>plt.bar(</w:t>
      </w:r>
      <w:proofErr w:type="gramEnd"/>
      <w:r w:rsidRPr="00C3236C">
        <w:rPr>
          <w:color w:val="244061" w:themeColor="accent1" w:themeShade="80"/>
        </w:rPr>
        <w:t>products, quantit</w:t>
      </w:r>
      <w:r w:rsidRPr="00C3236C">
        <w:rPr>
          <w:color w:val="244061" w:themeColor="accent1" w:themeShade="80"/>
        </w:rPr>
        <w:t>yordered.values, color='skyblue')</w:t>
      </w:r>
      <w:r w:rsidRPr="00C3236C">
        <w:rPr>
          <w:color w:val="244061" w:themeColor="accent1" w:themeShade="80"/>
        </w:rPr>
        <w:br/>
        <w:t>plt.xticks(rotation=45, ha='right', fontsize=9)</w:t>
      </w:r>
      <w:r w:rsidRPr="00C3236C">
        <w:rPr>
          <w:color w:val="244061" w:themeColor="accent1" w:themeShade="80"/>
        </w:rPr>
        <w:br/>
        <w:t>plt.xlabel('Product')</w:t>
      </w:r>
      <w:r w:rsidRPr="00C3236C">
        <w:rPr>
          <w:color w:val="244061" w:themeColor="accent1" w:themeShade="80"/>
        </w:rPr>
        <w:br/>
        <w:t>plt.ylabel('Quantity Ordered')</w:t>
      </w:r>
      <w:r w:rsidRPr="00C3236C">
        <w:rPr>
          <w:color w:val="244061" w:themeColor="accent1" w:themeShade="80"/>
        </w:rPr>
        <w:br/>
        <w:t>plt.title('Quantity Ordered per Product')</w:t>
      </w:r>
      <w:r w:rsidRPr="00C3236C">
        <w:rPr>
          <w:color w:val="244061" w:themeColor="accent1" w:themeShade="80"/>
        </w:rPr>
        <w:br/>
        <w:t>plt.tightlayout()</w:t>
      </w:r>
      <w:r w:rsidRPr="00C3236C">
        <w:rPr>
          <w:color w:val="244061" w:themeColor="accent1" w:themeShade="80"/>
        </w:rPr>
        <w:br/>
        <w:t>plt.show()</w:t>
      </w:r>
    </w:p>
    <w:p w:rsidR="00C3236C" w:rsidRPr="00C3236C" w:rsidRDefault="00C3236C">
      <w:pPr>
        <w:rPr>
          <w:color w:val="244061" w:themeColor="accent1" w:themeShade="80"/>
        </w:rPr>
      </w:pPr>
      <w:r>
        <w:rPr>
          <w:noProof/>
          <w:color w:val="4F81BD" w:themeColor="accent1"/>
        </w:rPr>
        <w:lastRenderedPageBreak/>
        <w:drawing>
          <wp:inline distT="0" distB="0" distL="0" distR="0">
            <wp:extent cx="617982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20 23193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60" w:rsidRDefault="002B4CFA">
      <w:r>
        <w:t>```</w:t>
      </w:r>
    </w:p>
    <w:p w:rsidR="00254960" w:rsidRDefault="00254960"/>
    <w:p w:rsidR="00254960" w:rsidRPr="00C3236C" w:rsidRDefault="002B4CFA">
      <w:pPr>
        <w:rPr>
          <w:color w:val="00B050"/>
        </w:rPr>
      </w:pPr>
      <w:r w:rsidRPr="00C3236C">
        <w:rPr>
          <w:color w:val="00B050"/>
        </w:rPr>
        <w:t>```python</w:t>
      </w:r>
      <w:r w:rsidRPr="00C3236C">
        <w:rPr>
          <w:color w:val="00B050"/>
        </w:rPr>
        <w:br/>
        <w:t>import matplotlib.pyplot as plt</w:t>
      </w:r>
    </w:p>
    <w:p w:rsidR="00254960" w:rsidRDefault="002B4CFA">
      <w:pPr>
        <w:pStyle w:val="Heading1"/>
      </w:pPr>
      <w:r>
        <w:t>Ste</w:t>
      </w:r>
      <w:r>
        <w:t>p 1: Calculate quantity ordered and prices per product</w:t>
      </w:r>
    </w:p>
    <w:p w:rsidR="00254960" w:rsidRDefault="002B4CFA">
      <w:r>
        <w:t>productgroup = alldata.groupby('Product')</w:t>
      </w:r>
      <w:r>
        <w:br/>
        <w:t>quantityordered = productgroup['Quantity Ordered'].sum()</w:t>
      </w:r>
      <w:r>
        <w:br/>
        <w:t>prices = productgroup['Price Each'].mean()</w:t>
      </w:r>
      <w:r>
        <w:br/>
        <w:t>products = list(quantityordered.index)  # Use index to pres</w:t>
      </w:r>
      <w:r>
        <w:t>erve order</w:t>
      </w:r>
    </w:p>
    <w:p w:rsidR="00254960" w:rsidRDefault="002B4CFA">
      <w:pPr>
        <w:pStyle w:val="Heading1"/>
      </w:pPr>
      <w:r>
        <w:t>Step 2: Plotting</w:t>
      </w:r>
    </w:p>
    <w:p w:rsidR="00254960" w:rsidRDefault="002B4CFA">
      <w:r>
        <w:t>fig, ax1 = plt.subplots(figsize=(12, 6))  # Set figure size</w:t>
      </w:r>
    </w:p>
    <w:p w:rsidR="00254960" w:rsidRDefault="002B4CFA">
      <w:r>
        <w:t>ax2 = ax1.twinx()  # Create second y-axis</w:t>
      </w:r>
    </w:p>
    <w:p w:rsidR="00254960" w:rsidRDefault="002B4CFA">
      <w:pPr>
        <w:pStyle w:val="Heading1"/>
      </w:pPr>
      <w:r>
        <w:t>Bar for quantity ordered</w:t>
      </w:r>
    </w:p>
    <w:p w:rsidR="00254960" w:rsidRDefault="002B4CFA">
      <w:r>
        <w:t>ax1.bar(products, quantityordered, color='g')</w:t>
      </w:r>
      <w:r>
        <w:br/>
        <w:t>ax1.setylabel('Quantity Ordered', color='g')</w:t>
      </w:r>
    </w:p>
    <w:p w:rsidR="00254960" w:rsidRDefault="002B4CFA">
      <w:pPr>
        <w:pStyle w:val="Heading1"/>
      </w:pPr>
      <w:r>
        <w:lastRenderedPageBreak/>
        <w:t xml:space="preserve">Line for </w:t>
      </w:r>
      <w:r>
        <w:t>price</w:t>
      </w:r>
    </w:p>
    <w:p w:rsidR="00254960" w:rsidRDefault="002B4CFA">
      <w:r>
        <w:t>ax2.plot(products, prices, 'b-o')  # add markers for visibility</w:t>
      </w:r>
      <w:r>
        <w:br/>
        <w:t>ax2.set_ylabel('Price ($)', color='b')</w:t>
      </w:r>
    </w:p>
    <w:p w:rsidR="00254960" w:rsidRDefault="002B4CFA">
      <w:pPr>
        <w:pStyle w:val="Heading1"/>
      </w:pPr>
      <w:r>
        <w:t>X-axis formatting</w:t>
      </w:r>
    </w:p>
    <w:p w:rsidR="00254960" w:rsidRDefault="002B4CFA">
      <w:r>
        <w:t>ax1.setxlabel('Product Name')</w:t>
      </w:r>
      <w:r>
        <w:br/>
        <w:t>ax1.setxticks(range(len(products)))</w:t>
      </w:r>
      <w:r>
        <w:br/>
        <w:t>ax1.set_xticklabels(products, rotation='vertical', fontsize=8)</w:t>
      </w:r>
    </w:p>
    <w:p w:rsidR="00254960" w:rsidRDefault="002B4CFA">
      <w:r>
        <w:t>plt.title("Quantity Ordered vs. Average Price per Product")</w:t>
      </w:r>
      <w:r>
        <w:br/>
        <w:t>plt.tight_layout()</w:t>
      </w:r>
      <w:r>
        <w:br/>
        <w:t>plt.show()</w:t>
      </w:r>
    </w:p>
    <w:p w:rsidR="00254960" w:rsidRDefault="002B4CFA">
      <w:r>
        <w:t>```</w:t>
      </w:r>
    </w:p>
    <w:p w:rsidR="00254960" w:rsidRDefault="00C3236C">
      <w:r>
        <w:rPr>
          <w:noProof/>
        </w:rPr>
        <w:drawing>
          <wp:inline distT="0" distB="0" distL="0" distR="0">
            <wp:extent cx="6286500" cy="3474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20 23194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60" w:rsidRDefault="002B4CFA">
      <w:r>
        <w:t>```python</w:t>
      </w:r>
    </w:p>
    <w:p w:rsidR="00254960" w:rsidRDefault="002B4CFA">
      <w:r>
        <w:t>```</w:t>
      </w:r>
    </w:p>
    <w:sectPr w:rsidR="002549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4960"/>
    <w:rsid w:val="002939EE"/>
    <w:rsid w:val="0029639D"/>
    <w:rsid w:val="002B4CFA"/>
    <w:rsid w:val="00326F90"/>
    <w:rsid w:val="004741CB"/>
    <w:rsid w:val="0059733D"/>
    <w:rsid w:val="00687FC6"/>
    <w:rsid w:val="00AA1D8D"/>
    <w:rsid w:val="00B47730"/>
    <w:rsid w:val="00C3236C"/>
    <w:rsid w:val="00CB0664"/>
    <w:rsid w:val="00CC3682"/>
    <w:rsid w:val="00FC693F"/>
    <w:rsid w:val="00FE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36C060"/>
  <w14:defaultImageDpi w14:val="330"/>
  <w15:docId w15:val="{F2A7A754-576E-4FA1-AAF9-0DE674AF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6CC5E7-6172-47D2-9EFE-CD395E6D7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jayu patil</cp:lastModifiedBy>
  <cp:revision>12</cp:revision>
  <dcterms:created xsi:type="dcterms:W3CDTF">2013-12-23T23:15:00Z</dcterms:created>
  <dcterms:modified xsi:type="dcterms:W3CDTF">2025-07-21T02:23:00Z</dcterms:modified>
  <cp:category/>
</cp:coreProperties>
</file>